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0F356" w14:textId="131D2B23" w:rsidR="005A6733" w:rsidRPr="00794DD2" w:rsidRDefault="00000000">
      <w:pPr>
        <w:pStyle w:val="Title"/>
        <w:rPr>
          <w:color w:val="000000" w:themeColor="text1"/>
          <w:lang w:val="pl-PL"/>
        </w:rPr>
      </w:pPr>
      <w:proofErr w:type="spellStart"/>
      <w:r w:rsidRPr="00794DD2">
        <w:rPr>
          <w:color w:val="000000" w:themeColor="text1"/>
          <w:lang w:val="pl-PL"/>
        </w:rPr>
        <w:t>Use</w:t>
      </w:r>
      <w:proofErr w:type="spellEnd"/>
      <w:r w:rsidRPr="00794DD2">
        <w:rPr>
          <w:color w:val="000000" w:themeColor="text1"/>
          <w:lang w:val="pl-PL"/>
        </w:rPr>
        <w:t xml:space="preserve"> Case – </w:t>
      </w:r>
      <w:r w:rsidR="00145887" w:rsidRPr="003E42C0">
        <w:rPr>
          <w:color w:val="000000" w:themeColor="text1"/>
          <w:lang w:val="pl-PL"/>
        </w:rPr>
        <w:t>Edytowanie danych samochodu</w:t>
      </w:r>
    </w:p>
    <w:p w14:paraId="79EB21A9" w14:textId="77777777" w:rsidR="00794DD2" w:rsidRPr="00794DD2" w:rsidRDefault="00794DD2" w:rsidP="00794DD2">
      <w:pPr>
        <w:rPr>
          <w:color w:val="000000" w:themeColor="text1"/>
          <w:lang w:val="pl-PL"/>
        </w:rPr>
      </w:pPr>
      <w:r w:rsidRPr="00794DD2">
        <w:rPr>
          <w:color w:val="000000" w:themeColor="text1"/>
          <w:lang w:val="pl-PL"/>
        </w:rPr>
        <w:t>Wypożyczalnia samochodów</w:t>
      </w:r>
    </w:p>
    <w:p w14:paraId="14A73A02" w14:textId="2386682C" w:rsidR="00794DD2" w:rsidRPr="00794DD2" w:rsidRDefault="00794DD2" w:rsidP="00794DD2">
      <w:pPr>
        <w:rPr>
          <w:color w:val="000000" w:themeColor="text1"/>
          <w:lang w:val="pl-PL"/>
        </w:rPr>
      </w:pPr>
      <w:r w:rsidRPr="00794DD2">
        <w:rPr>
          <w:color w:val="000000" w:themeColor="text1"/>
          <w:lang w:val="pl-PL"/>
        </w:rPr>
        <w:t>Data: 2025-0</w:t>
      </w:r>
      <w:r w:rsidR="007C0752">
        <w:rPr>
          <w:color w:val="000000" w:themeColor="text1"/>
          <w:lang w:val="pl-PL"/>
        </w:rPr>
        <w:t>6</w:t>
      </w:r>
      <w:r w:rsidRPr="00794DD2">
        <w:rPr>
          <w:color w:val="000000" w:themeColor="text1"/>
          <w:lang w:val="pl-PL"/>
        </w:rPr>
        <w:t>-2</w:t>
      </w:r>
      <w:r w:rsidR="007C0752">
        <w:rPr>
          <w:color w:val="000000" w:themeColor="text1"/>
          <w:lang w:val="pl-PL"/>
        </w:rPr>
        <w:t>6</w:t>
      </w:r>
    </w:p>
    <w:p w14:paraId="532F3D3B" w14:textId="77777777" w:rsidR="00794DD2" w:rsidRPr="00794DD2" w:rsidRDefault="00794DD2">
      <w:pPr>
        <w:rPr>
          <w:color w:val="000000" w:themeColor="text1"/>
          <w:lang w:val="pl-PL"/>
        </w:rPr>
      </w:pPr>
    </w:p>
    <w:p w14:paraId="39D7012A" w14:textId="77777777" w:rsidR="00794DD2" w:rsidRPr="00794DD2" w:rsidRDefault="00794DD2">
      <w:pPr>
        <w:rPr>
          <w:color w:val="000000" w:themeColor="text1"/>
          <w:lang w:val="pl-PL"/>
        </w:rPr>
      </w:pPr>
    </w:p>
    <w:p w14:paraId="2A3B6B58" w14:textId="77777777" w:rsidR="00794DD2" w:rsidRPr="00794DD2" w:rsidRDefault="00794DD2">
      <w:pPr>
        <w:rPr>
          <w:color w:val="000000" w:themeColor="text1"/>
          <w:lang w:val="pl-PL"/>
        </w:rPr>
      </w:pPr>
    </w:p>
    <w:p w14:paraId="2CF35AFE" w14:textId="77777777" w:rsidR="00794DD2" w:rsidRPr="00794DD2" w:rsidRDefault="00794DD2">
      <w:pPr>
        <w:rPr>
          <w:color w:val="000000" w:themeColor="text1"/>
          <w:lang w:val="pl-PL"/>
        </w:rPr>
      </w:pPr>
    </w:p>
    <w:p w14:paraId="2476E5BA" w14:textId="77777777" w:rsidR="00794DD2" w:rsidRPr="00794DD2" w:rsidRDefault="00794DD2">
      <w:pPr>
        <w:rPr>
          <w:color w:val="000000" w:themeColor="text1"/>
          <w:lang w:val="pl-PL"/>
        </w:rPr>
      </w:pPr>
    </w:p>
    <w:p w14:paraId="471657D6" w14:textId="77777777" w:rsidR="00794DD2" w:rsidRPr="00794DD2" w:rsidRDefault="00794DD2">
      <w:pPr>
        <w:rPr>
          <w:color w:val="000000" w:themeColor="text1"/>
          <w:lang w:val="pl-PL"/>
        </w:rPr>
      </w:pPr>
    </w:p>
    <w:p w14:paraId="5B167977" w14:textId="77777777" w:rsidR="00794DD2" w:rsidRPr="00794DD2" w:rsidRDefault="00794DD2">
      <w:pPr>
        <w:rPr>
          <w:color w:val="000000" w:themeColor="text1"/>
          <w:lang w:val="pl-PL"/>
        </w:rPr>
      </w:pPr>
    </w:p>
    <w:p w14:paraId="674E4B05" w14:textId="77777777" w:rsidR="00794DD2" w:rsidRPr="00794DD2" w:rsidRDefault="00794DD2">
      <w:pPr>
        <w:rPr>
          <w:color w:val="000000" w:themeColor="text1"/>
          <w:lang w:val="pl-PL"/>
        </w:rPr>
      </w:pPr>
    </w:p>
    <w:p w14:paraId="52D274A2" w14:textId="77777777" w:rsidR="00794DD2" w:rsidRPr="00794DD2" w:rsidRDefault="00794DD2">
      <w:pPr>
        <w:rPr>
          <w:color w:val="000000" w:themeColor="text1"/>
          <w:lang w:val="pl-PL"/>
        </w:rPr>
      </w:pPr>
    </w:p>
    <w:p w14:paraId="6ED1BA20" w14:textId="77777777" w:rsidR="00794DD2" w:rsidRPr="00794DD2" w:rsidRDefault="00794DD2">
      <w:pPr>
        <w:rPr>
          <w:color w:val="000000" w:themeColor="text1"/>
          <w:lang w:val="pl-PL"/>
        </w:rPr>
      </w:pPr>
    </w:p>
    <w:p w14:paraId="2EF4171E" w14:textId="77777777" w:rsidR="00794DD2" w:rsidRPr="00794DD2" w:rsidRDefault="00794DD2">
      <w:pPr>
        <w:rPr>
          <w:color w:val="000000" w:themeColor="text1"/>
          <w:lang w:val="pl-PL"/>
        </w:rPr>
      </w:pPr>
    </w:p>
    <w:p w14:paraId="3A41E3B8" w14:textId="77777777" w:rsidR="00794DD2" w:rsidRPr="00794DD2" w:rsidRDefault="00794DD2">
      <w:pPr>
        <w:rPr>
          <w:color w:val="000000" w:themeColor="text1"/>
          <w:lang w:val="pl-PL"/>
        </w:rPr>
      </w:pPr>
    </w:p>
    <w:p w14:paraId="372DCDE3" w14:textId="77777777" w:rsidR="00794DD2" w:rsidRPr="00794DD2" w:rsidRDefault="00794DD2">
      <w:pPr>
        <w:rPr>
          <w:color w:val="000000" w:themeColor="text1"/>
          <w:lang w:val="pl-PL"/>
        </w:rPr>
      </w:pPr>
    </w:p>
    <w:p w14:paraId="046833C6" w14:textId="77777777" w:rsidR="00794DD2" w:rsidRPr="00794DD2" w:rsidRDefault="00794DD2">
      <w:pPr>
        <w:rPr>
          <w:color w:val="000000" w:themeColor="text1"/>
          <w:lang w:val="pl-PL"/>
        </w:rPr>
      </w:pPr>
    </w:p>
    <w:p w14:paraId="3376BC70" w14:textId="77777777" w:rsidR="00794DD2" w:rsidRPr="00794DD2" w:rsidRDefault="00794DD2">
      <w:pPr>
        <w:rPr>
          <w:color w:val="000000" w:themeColor="text1"/>
          <w:lang w:val="pl-PL"/>
        </w:rPr>
      </w:pPr>
    </w:p>
    <w:p w14:paraId="2EC010AF" w14:textId="77777777" w:rsidR="00794DD2" w:rsidRPr="00794DD2" w:rsidRDefault="00794DD2">
      <w:pPr>
        <w:rPr>
          <w:color w:val="000000" w:themeColor="text1"/>
          <w:lang w:val="pl-PL"/>
        </w:rPr>
      </w:pPr>
    </w:p>
    <w:p w14:paraId="33618657" w14:textId="77777777" w:rsidR="00794DD2" w:rsidRPr="00794DD2" w:rsidRDefault="00794DD2">
      <w:pPr>
        <w:rPr>
          <w:color w:val="000000" w:themeColor="text1"/>
          <w:lang w:val="pl-PL"/>
        </w:rPr>
      </w:pPr>
    </w:p>
    <w:p w14:paraId="1A1CB218" w14:textId="77777777" w:rsidR="00794DD2" w:rsidRPr="00794DD2" w:rsidRDefault="00794DD2">
      <w:pPr>
        <w:rPr>
          <w:color w:val="000000" w:themeColor="text1"/>
          <w:lang w:val="pl-PL"/>
        </w:rPr>
      </w:pPr>
    </w:p>
    <w:p w14:paraId="58B573C9" w14:textId="77777777" w:rsidR="00794DD2" w:rsidRPr="00794DD2" w:rsidRDefault="00794DD2">
      <w:pPr>
        <w:rPr>
          <w:color w:val="000000" w:themeColor="text1"/>
          <w:lang w:val="pl-PL"/>
        </w:rPr>
      </w:pPr>
    </w:p>
    <w:p w14:paraId="4390B140" w14:textId="77777777" w:rsidR="00794DD2" w:rsidRPr="00794DD2" w:rsidRDefault="00794DD2">
      <w:pPr>
        <w:rPr>
          <w:color w:val="000000" w:themeColor="text1"/>
          <w:lang w:val="pl-PL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8707578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0473D3" w14:textId="2372B14A" w:rsidR="00FD54D4" w:rsidRPr="00FF67BA" w:rsidRDefault="003E42C0">
          <w:pPr>
            <w:pStyle w:val="TOCHeading"/>
            <w:rPr>
              <w:b w:val="0"/>
              <w:bCs w:val="0"/>
              <w:color w:val="000000" w:themeColor="text1"/>
              <w:lang w:val="pl-PL"/>
            </w:rPr>
          </w:pPr>
          <w:r>
            <w:rPr>
              <w:b w:val="0"/>
              <w:bCs w:val="0"/>
              <w:color w:val="000000" w:themeColor="text1"/>
              <w:lang w:val="pl-PL"/>
            </w:rPr>
            <w:t>Spis treści</w:t>
          </w:r>
        </w:p>
        <w:p w14:paraId="37B24680" w14:textId="3AE10557" w:rsidR="00FF67BA" w:rsidRPr="00FF67BA" w:rsidRDefault="00FD54D4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FF67BA">
            <w:rPr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FF67BA">
            <w:rPr>
              <w:b w:val="0"/>
              <w:bCs w:val="0"/>
              <w:i w:val="0"/>
              <w:iCs w:val="0"/>
              <w:color w:val="000000" w:themeColor="text1"/>
            </w:rPr>
            <w:instrText xml:space="preserve"> TOC \o "1-3" \h \z \u </w:instrText>
          </w:r>
          <w:r w:rsidRPr="00FF67BA">
            <w:rPr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201855693" w:history="1">
            <w:r w:rsidR="00FF67BA" w:rsidRPr="00FF67B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1.</w:t>
            </w:r>
            <w:r w:rsidR="00FF67BA" w:rsidRPr="00FF67BA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FF67BA" w:rsidRPr="00FF67BA">
              <w:rPr>
                <w:rStyle w:val="Hyperlink"/>
                <w:b w:val="0"/>
                <w:bCs w:val="0"/>
                <w:i w:val="0"/>
                <w:iCs w:val="0"/>
                <w:noProof/>
              </w:rPr>
              <w:t>Edytowanie danych samochodu</w:t>
            </w:r>
            <w:r w:rsidR="00FF67BA"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F67BA"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F67BA"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_Toc201855693 \h </w:instrText>
            </w:r>
            <w:r w:rsidR="00FF67BA" w:rsidRPr="00FF67BA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F67BA"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F67BA"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FF67BA"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D476EEC" w14:textId="728E0D1D" w:rsidR="00FF67BA" w:rsidRPr="00FF67BA" w:rsidRDefault="00FF67BA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5694" w:history="1">
            <w:r w:rsidRPr="00FF67B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2.</w:t>
            </w:r>
            <w:r w:rsidRPr="00FF67BA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FF67B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Wstęp</w: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_Toc201855694 \h </w:instrTex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8772615" w14:textId="1BE711C2" w:rsidR="00FF67BA" w:rsidRPr="00FF67BA" w:rsidRDefault="00FF67BA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5695" w:history="1">
            <w:r w:rsidRPr="00FF67B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3.</w:t>
            </w:r>
            <w:r w:rsidRPr="00FF67BA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FF67B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Cel use case'u</w: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_Toc201855695 \h </w:instrTex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DFCBF02" w14:textId="2942D68B" w:rsidR="00FF67BA" w:rsidRPr="00FF67BA" w:rsidRDefault="00FF67BA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5696" w:history="1">
            <w:r w:rsidRPr="00FF67B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4.</w:t>
            </w:r>
            <w:r w:rsidRPr="00FF67BA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FF67B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Lista aktorów</w: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_Toc201855696 \h </w:instrTex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4387F3B" w14:textId="0F10B9D2" w:rsidR="00FF67BA" w:rsidRPr="00FF67BA" w:rsidRDefault="00FF67BA">
          <w:pPr>
            <w:pStyle w:val="TOC2"/>
            <w:tabs>
              <w:tab w:val="left" w:pos="88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855697" w:history="1">
            <w:r w:rsidRPr="00FF67BA">
              <w:rPr>
                <w:rStyle w:val="Hyperlink"/>
                <w:b w:val="0"/>
                <w:bCs w:val="0"/>
                <w:noProof/>
                <w:lang w:val="pl-PL"/>
              </w:rPr>
              <w:t>4.1.</w:t>
            </w:r>
            <w:r w:rsidRPr="00FF67BA">
              <w:rPr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67BA">
              <w:rPr>
                <w:rStyle w:val="Hyperlink"/>
                <w:b w:val="0"/>
                <w:bCs w:val="0"/>
                <w:noProof/>
                <w:lang w:val="pl-PL"/>
              </w:rPr>
              <w:t>Aktor inicjujący</w:t>
            </w:r>
            <w:r w:rsidRPr="00FF67BA">
              <w:rPr>
                <w:b w:val="0"/>
                <w:bCs w:val="0"/>
                <w:noProof/>
                <w:webHidden/>
              </w:rPr>
              <w:tab/>
            </w:r>
            <w:r w:rsidRPr="00FF67BA">
              <w:rPr>
                <w:b w:val="0"/>
                <w:bCs w:val="0"/>
                <w:noProof/>
                <w:webHidden/>
              </w:rPr>
              <w:fldChar w:fldCharType="begin"/>
            </w:r>
            <w:r w:rsidRPr="00FF67BA">
              <w:rPr>
                <w:b w:val="0"/>
                <w:bCs w:val="0"/>
                <w:noProof/>
                <w:webHidden/>
              </w:rPr>
              <w:instrText xml:space="preserve"> PAGEREF _Toc201855697 \h </w:instrText>
            </w:r>
            <w:r w:rsidRPr="00FF67BA">
              <w:rPr>
                <w:b w:val="0"/>
                <w:bCs w:val="0"/>
                <w:noProof/>
                <w:webHidden/>
              </w:rPr>
            </w:r>
            <w:r w:rsidRPr="00FF67BA">
              <w:rPr>
                <w:b w:val="0"/>
                <w:bCs w:val="0"/>
                <w:noProof/>
                <w:webHidden/>
              </w:rPr>
              <w:fldChar w:fldCharType="separate"/>
            </w:r>
            <w:r w:rsidRPr="00FF67BA">
              <w:rPr>
                <w:b w:val="0"/>
                <w:bCs w:val="0"/>
                <w:noProof/>
                <w:webHidden/>
              </w:rPr>
              <w:t>3</w:t>
            </w:r>
            <w:r w:rsidRPr="00FF67B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675A333" w14:textId="623B02D6" w:rsidR="00FF67BA" w:rsidRPr="00FF67BA" w:rsidRDefault="00FF67BA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5698" w:history="1">
            <w:r w:rsidRPr="00FF67B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5.</w:t>
            </w:r>
            <w:r w:rsidRPr="00FF67BA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FF67B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Przebieg use case'u</w: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_Toc201855698 \h </w:instrTex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A0287CF" w14:textId="3932CB24" w:rsidR="00FF67BA" w:rsidRPr="00FF67BA" w:rsidRDefault="00FF67BA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5699" w:history="1">
            <w:r w:rsidRPr="00FF67B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6.</w:t>
            </w:r>
            <w:r w:rsidRPr="00FF67BA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FF67B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Wyjątki</w: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_Toc201855699 \h </w:instrTex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E20F772" w14:textId="02DC1CA9" w:rsidR="00FF67BA" w:rsidRPr="00FF67BA" w:rsidRDefault="00FF67BA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5700" w:history="1">
            <w:r w:rsidRPr="00FF67B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7.</w:t>
            </w:r>
            <w:r w:rsidRPr="00FF67BA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FF67B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Przebiegi alternatywne</w: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_Toc201855700 \h </w:instrTex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1C1DC28" w14:textId="338F0181" w:rsidR="00FF67BA" w:rsidRPr="00FF67BA" w:rsidRDefault="00FF67BA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5701" w:history="1">
            <w:r w:rsidRPr="00FF67B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8.</w:t>
            </w:r>
            <w:r w:rsidRPr="00FF67BA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FF67B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Zagadnienia implementacyjne</w: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_Toc201855701 \h </w:instrTex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527BB3B" w14:textId="4C6D2008" w:rsidR="00FF67BA" w:rsidRPr="00FF67BA" w:rsidRDefault="00FF67BA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5702" w:history="1">
            <w:r w:rsidRPr="00FF67B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9.</w:t>
            </w:r>
            <w:r w:rsidRPr="00FF67BA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FF67B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Warunki rozpoczęcia use case'u</w: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_Toc201855702 \h </w:instrTex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04691F6" w14:textId="01280EF0" w:rsidR="00FF67BA" w:rsidRPr="00FF67BA" w:rsidRDefault="00FF67BA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5703" w:history="1">
            <w:r w:rsidRPr="00FF67B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10.</w:t>
            </w:r>
            <w:r w:rsidRPr="00FF67BA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FF67B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Stan końcowy</w: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_Toc201855703 \h </w:instrTex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E5A67CE" w14:textId="3E7BFE32" w:rsidR="00FF67BA" w:rsidRPr="00FF67BA" w:rsidRDefault="00FF67BA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855704" w:history="1">
            <w:r w:rsidRPr="00FF67B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11.</w:t>
            </w:r>
            <w:r w:rsidRPr="00FF67BA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FF67BA">
              <w:rPr>
                <w:rStyle w:val="Hyperlink"/>
                <w:b w:val="0"/>
                <w:bCs w:val="0"/>
                <w:i w:val="0"/>
                <w:iCs w:val="0"/>
                <w:noProof/>
                <w:lang w:val="pl-PL"/>
              </w:rPr>
              <w:t>Nierozwiązane problemy</w: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_Toc201855704 \h </w:instrTex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FF67BA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2DC42F1" w14:textId="0D4D10B9" w:rsidR="00FD54D4" w:rsidRPr="00FF67BA" w:rsidRDefault="00FD54D4">
          <w:r w:rsidRPr="00FF67BA">
            <w:rPr>
              <w:noProof/>
              <w:color w:val="000000" w:themeColor="text1"/>
            </w:rPr>
            <w:fldChar w:fldCharType="end"/>
          </w:r>
        </w:p>
      </w:sdtContent>
    </w:sdt>
    <w:p w14:paraId="34709399" w14:textId="77777777" w:rsidR="00794DD2" w:rsidRPr="00794DD2" w:rsidRDefault="00794DD2">
      <w:pPr>
        <w:rPr>
          <w:color w:val="000000" w:themeColor="text1"/>
          <w:lang w:val="pl-PL"/>
        </w:rPr>
      </w:pPr>
    </w:p>
    <w:p w14:paraId="3C34BB0C" w14:textId="77777777" w:rsidR="00794DD2" w:rsidRPr="00794DD2" w:rsidRDefault="00794DD2">
      <w:pPr>
        <w:rPr>
          <w:color w:val="000000" w:themeColor="text1"/>
          <w:lang w:val="pl-PL"/>
        </w:rPr>
      </w:pPr>
    </w:p>
    <w:p w14:paraId="51337D38" w14:textId="77777777" w:rsidR="00794DD2" w:rsidRPr="00794DD2" w:rsidRDefault="00794DD2">
      <w:pPr>
        <w:rPr>
          <w:color w:val="000000" w:themeColor="text1"/>
          <w:lang w:val="pl-PL"/>
        </w:rPr>
      </w:pPr>
    </w:p>
    <w:p w14:paraId="23FCE1FC" w14:textId="77777777" w:rsidR="00794DD2" w:rsidRPr="00794DD2" w:rsidRDefault="00794DD2">
      <w:pPr>
        <w:rPr>
          <w:color w:val="000000" w:themeColor="text1"/>
          <w:lang w:val="pl-PL"/>
        </w:rPr>
      </w:pPr>
    </w:p>
    <w:p w14:paraId="5048B2BA" w14:textId="77777777" w:rsidR="00794DD2" w:rsidRPr="00794DD2" w:rsidRDefault="00794DD2">
      <w:pPr>
        <w:rPr>
          <w:color w:val="000000" w:themeColor="text1"/>
          <w:lang w:val="pl-PL"/>
        </w:rPr>
      </w:pPr>
    </w:p>
    <w:p w14:paraId="05DE9033" w14:textId="77777777" w:rsidR="00794DD2" w:rsidRPr="00794DD2" w:rsidRDefault="00794DD2">
      <w:pPr>
        <w:rPr>
          <w:color w:val="000000" w:themeColor="text1"/>
          <w:lang w:val="pl-PL"/>
        </w:rPr>
      </w:pPr>
    </w:p>
    <w:p w14:paraId="5519A2CE" w14:textId="77777777" w:rsidR="00794DD2" w:rsidRPr="00794DD2" w:rsidRDefault="00794DD2">
      <w:pPr>
        <w:rPr>
          <w:color w:val="000000" w:themeColor="text1"/>
          <w:lang w:val="pl-PL"/>
        </w:rPr>
      </w:pPr>
    </w:p>
    <w:p w14:paraId="17291973" w14:textId="77777777" w:rsidR="00794DD2" w:rsidRPr="00794DD2" w:rsidRDefault="00794DD2">
      <w:pPr>
        <w:rPr>
          <w:color w:val="000000" w:themeColor="text1"/>
          <w:lang w:val="pl-PL"/>
        </w:rPr>
      </w:pPr>
    </w:p>
    <w:p w14:paraId="13834ACA" w14:textId="77777777" w:rsidR="00794DD2" w:rsidRPr="00794DD2" w:rsidRDefault="00794DD2">
      <w:pPr>
        <w:rPr>
          <w:color w:val="000000" w:themeColor="text1"/>
          <w:lang w:val="pl-PL"/>
        </w:rPr>
      </w:pPr>
    </w:p>
    <w:p w14:paraId="5192ED1C" w14:textId="77777777" w:rsidR="00794DD2" w:rsidRPr="00794DD2" w:rsidRDefault="00794DD2">
      <w:pPr>
        <w:rPr>
          <w:color w:val="000000" w:themeColor="text1"/>
          <w:lang w:val="pl-PL"/>
        </w:rPr>
      </w:pPr>
    </w:p>
    <w:p w14:paraId="501C789B" w14:textId="77777777" w:rsidR="00794DD2" w:rsidRPr="00794DD2" w:rsidRDefault="00794DD2">
      <w:pPr>
        <w:rPr>
          <w:color w:val="000000" w:themeColor="text1"/>
          <w:lang w:val="pl-PL"/>
        </w:rPr>
      </w:pPr>
    </w:p>
    <w:p w14:paraId="471D6833" w14:textId="77777777" w:rsidR="00794DD2" w:rsidRPr="00794DD2" w:rsidRDefault="00794DD2">
      <w:pPr>
        <w:rPr>
          <w:color w:val="000000" w:themeColor="text1"/>
          <w:lang w:val="pl-PL"/>
        </w:rPr>
      </w:pPr>
    </w:p>
    <w:p w14:paraId="1E1FACD8" w14:textId="77777777" w:rsidR="00794DD2" w:rsidRPr="00794DD2" w:rsidRDefault="00794DD2">
      <w:pPr>
        <w:rPr>
          <w:color w:val="000000" w:themeColor="text1"/>
          <w:lang w:val="pl-PL"/>
        </w:rPr>
      </w:pPr>
    </w:p>
    <w:p w14:paraId="5CF9E5A0" w14:textId="77777777" w:rsidR="00794DD2" w:rsidRPr="00794DD2" w:rsidRDefault="00794DD2">
      <w:pPr>
        <w:rPr>
          <w:color w:val="000000" w:themeColor="text1"/>
          <w:lang w:val="pl-PL"/>
        </w:rPr>
      </w:pPr>
    </w:p>
    <w:p w14:paraId="02641D7C" w14:textId="572375D0" w:rsidR="005A6733" w:rsidRDefault="00145887" w:rsidP="00CF62BF">
      <w:pPr>
        <w:pStyle w:val="Heading1"/>
        <w:numPr>
          <w:ilvl w:val="0"/>
          <w:numId w:val="12"/>
        </w:numPr>
        <w:spacing w:before="0"/>
        <w:rPr>
          <w:color w:val="000000" w:themeColor="text1"/>
          <w:lang w:val="pl-PL"/>
        </w:rPr>
      </w:pPr>
      <w:bookmarkStart w:id="0" w:name="_Toc201855693"/>
      <w:proofErr w:type="spellStart"/>
      <w:r w:rsidRPr="00145887">
        <w:rPr>
          <w:color w:val="000000" w:themeColor="text1"/>
        </w:rPr>
        <w:lastRenderedPageBreak/>
        <w:t>Edytowanie</w:t>
      </w:r>
      <w:proofErr w:type="spellEnd"/>
      <w:r w:rsidRPr="00145887">
        <w:rPr>
          <w:color w:val="000000" w:themeColor="text1"/>
        </w:rPr>
        <w:t xml:space="preserve"> </w:t>
      </w:r>
      <w:proofErr w:type="spellStart"/>
      <w:r w:rsidRPr="00145887">
        <w:rPr>
          <w:color w:val="000000" w:themeColor="text1"/>
        </w:rPr>
        <w:t>danych</w:t>
      </w:r>
      <w:proofErr w:type="spellEnd"/>
      <w:r w:rsidRPr="00145887">
        <w:rPr>
          <w:color w:val="000000" w:themeColor="text1"/>
        </w:rPr>
        <w:t xml:space="preserve"> </w:t>
      </w:r>
      <w:proofErr w:type="spellStart"/>
      <w:r w:rsidRPr="00145887">
        <w:rPr>
          <w:color w:val="000000" w:themeColor="text1"/>
        </w:rPr>
        <w:t>samochodu</w:t>
      </w:r>
      <w:bookmarkEnd w:id="0"/>
      <w:proofErr w:type="spellEnd"/>
    </w:p>
    <w:p w14:paraId="364A7EFB" w14:textId="29B72E07" w:rsidR="00794DD2" w:rsidRPr="00794DD2" w:rsidRDefault="00794DD2" w:rsidP="00CF62BF">
      <w:pPr>
        <w:ind w:firstLine="360"/>
        <w:rPr>
          <w:lang w:val="pl-PL"/>
        </w:rPr>
      </w:pPr>
      <w:r w:rsidRPr="00794DD2">
        <w:rPr>
          <w:lang w:val="pl-PL"/>
        </w:rPr>
        <w:t xml:space="preserve">Użytkownik </w:t>
      </w:r>
      <w:r w:rsidR="00145887">
        <w:rPr>
          <w:lang w:val="pl-PL"/>
        </w:rPr>
        <w:t>edytuje dane</w:t>
      </w:r>
      <w:r w:rsidRPr="00794DD2">
        <w:rPr>
          <w:lang w:val="pl-PL"/>
        </w:rPr>
        <w:t xml:space="preserve"> samoch</w:t>
      </w:r>
      <w:r w:rsidR="00145887">
        <w:rPr>
          <w:lang w:val="pl-PL"/>
        </w:rPr>
        <w:t>odu</w:t>
      </w:r>
      <w:r w:rsidRPr="00794DD2">
        <w:rPr>
          <w:lang w:val="pl-PL"/>
        </w:rPr>
        <w:t xml:space="preserve"> </w:t>
      </w:r>
      <w:r w:rsidR="00145887">
        <w:rPr>
          <w:lang w:val="pl-PL"/>
        </w:rPr>
        <w:t>w</w:t>
      </w:r>
      <w:r w:rsidRPr="00794DD2">
        <w:rPr>
          <w:lang w:val="pl-PL"/>
        </w:rPr>
        <w:t xml:space="preserve"> system</w:t>
      </w:r>
      <w:r w:rsidR="00145887">
        <w:rPr>
          <w:lang w:val="pl-PL"/>
        </w:rPr>
        <w:t>ie</w:t>
      </w:r>
      <w:r w:rsidRPr="00794DD2">
        <w:rPr>
          <w:lang w:val="pl-PL"/>
        </w:rPr>
        <w:t>.</w:t>
      </w:r>
    </w:p>
    <w:p w14:paraId="55CBDF75" w14:textId="21AB1DFB" w:rsidR="005A6733" w:rsidRPr="00794DD2" w:rsidRDefault="00000000" w:rsidP="00CF62BF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pl-PL"/>
        </w:rPr>
      </w:pPr>
      <w:bookmarkStart w:id="1" w:name="_Toc201855694"/>
      <w:r w:rsidRPr="00794DD2">
        <w:rPr>
          <w:rStyle w:val="Heading1Char"/>
          <w:color w:val="000000" w:themeColor="text1"/>
          <w:lang w:val="pl-PL"/>
        </w:rPr>
        <w:t>Wstęp</w:t>
      </w:r>
      <w:bookmarkEnd w:id="1"/>
      <w:r w:rsidRPr="00794DD2">
        <w:rPr>
          <w:rStyle w:val="Heading1Char"/>
          <w:color w:val="000000" w:themeColor="text1"/>
          <w:lang w:val="pl-PL"/>
        </w:rPr>
        <w:br/>
      </w:r>
      <w:proofErr w:type="spellStart"/>
      <w:r w:rsidR="005C241A" w:rsidRPr="005C241A">
        <w:rPr>
          <w:lang w:val="pl-PL"/>
        </w:rPr>
        <w:t>Use</w:t>
      </w:r>
      <w:proofErr w:type="spellEnd"/>
      <w:r w:rsidR="005C241A" w:rsidRPr="005C241A">
        <w:rPr>
          <w:lang w:val="pl-PL"/>
        </w:rPr>
        <w:t xml:space="preserve"> </w:t>
      </w:r>
      <w:proofErr w:type="spellStart"/>
      <w:r w:rsidR="005C241A" w:rsidRPr="005C241A">
        <w:rPr>
          <w:lang w:val="pl-PL"/>
        </w:rPr>
        <w:t>case</w:t>
      </w:r>
      <w:proofErr w:type="spellEnd"/>
      <w:r w:rsidR="005C241A" w:rsidRPr="005C241A">
        <w:rPr>
          <w:lang w:val="pl-PL"/>
        </w:rPr>
        <w:t xml:space="preserve"> „Edytowanie samochodu” opisuje proces modyfikacji danych istniejącego pojazdu w systemie</w:t>
      </w:r>
      <w:r w:rsidR="005C241A">
        <w:rPr>
          <w:lang w:val="pl-PL"/>
        </w:rPr>
        <w:t>.</w:t>
      </w:r>
    </w:p>
    <w:p w14:paraId="67545846" w14:textId="77777777" w:rsidR="00794DD2" w:rsidRDefault="00000000" w:rsidP="00CF62BF">
      <w:pPr>
        <w:pStyle w:val="ListParagraph"/>
        <w:numPr>
          <w:ilvl w:val="0"/>
          <w:numId w:val="12"/>
        </w:numPr>
        <w:rPr>
          <w:rStyle w:val="Heading1Char"/>
          <w:color w:val="000000" w:themeColor="text1"/>
          <w:lang w:val="pl-PL"/>
        </w:rPr>
      </w:pPr>
      <w:bookmarkStart w:id="2" w:name="_Toc201855695"/>
      <w:r w:rsidRPr="00794DD2">
        <w:rPr>
          <w:rStyle w:val="Heading1Char"/>
          <w:color w:val="000000" w:themeColor="text1"/>
          <w:lang w:val="pl-PL"/>
        </w:rPr>
        <w:t xml:space="preserve">Cel </w:t>
      </w:r>
      <w:proofErr w:type="spellStart"/>
      <w:r w:rsidRPr="00794DD2">
        <w:rPr>
          <w:rStyle w:val="Heading1Char"/>
          <w:color w:val="000000" w:themeColor="text1"/>
          <w:lang w:val="pl-PL"/>
        </w:rPr>
        <w:t>use</w:t>
      </w:r>
      <w:proofErr w:type="spellEnd"/>
      <w:r w:rsidRPr="00794DD2">
        <w:rPr>
          <w:rStyle w:val="Heading1Char"/>
          <w:color w:val="000000" w:themeColor="text1"/>
          <w:lang w:val="pl-PL"/>
        </w:rPr>
        <w:t xml:space="preserve"> case'u</w:t>
      </w:r>
      <w:bookmarkEnd w:id="2"/>
    </w:p>
    <w:p w14:paraId="1FF09064" w14:textId="77777777" w:rsidR="00717B0E" w:rsidRPr="00717B0E" w:rsidRDefault="00717B0E" w:rsidP="00CF62BF">
      <w:pPr>
        <w:pStyle w:val="ListParagraph"/>
        <w:ind w:left="360"/>
        <w:rPr>
          <w:lang w:val="pl-PL"/>
        </w:rPr>
      </w:pPr>
      <w:r w:rsidRPr="00717B0E">
        <w:rPr>
          <w:lang w:val="pl-PL"/>
        </w:rPr>
        <w:t>Celem jest umożliwienie administratorowi aktualizacji danych pojazdu.</w:t>
      </w:r>
    </w:p>
    <w:p w14:paraId="3CAF03C0" w14:textId="2C7EF21D" w:rsidR="005A6733" w:rsidRPr="00794DD2" w:rsidRDefault="00000000" w:rsidP="00CF62BF">
      <w:pPr>
        <w:pStyle w:val="ListParagraph"/>
        <w:numPr>
          <w:ilvl w:val="0"/>
          <w:numId w:val="12"/>
        </w:numPr>
        <w:rPr>
          <w:color w:val="000000" w:themeColor="text1"/>
          <w:lang w:val="pl-PL"/>
        </w:rPr>
      </w:pPr>
      <w:bookmarkStart w:id="3" w:name="_Toc201855696"/>
      <w:r w:rsidRPr="00794DD2">
        <w:rPr>
          <w:rStyle w:val="Heading1Char"/>
          <w:color w:val="000000" w:themeColor="text1"/>
          <w:lang w:val="pl-PL"/>
        </w:rPr>
        <w:t>Lista aktorów</w:t>
      </w:r>
      <w:bookmarkEnd w:id="3"/>
      <w:r w:rsidRPr="00794DD2">
        <w:rPr>
          <w:rStyle w:val="Heading1Char"/>
          <w:color w:val="000000" w:themeColor="text1"/>
          <w:lang w:val="pl-PL"/>
        </w:rPr>
        <w:br/>
      </w:r>
      <w:r w:rsidRPr="00794DD2">
        <w:rPr>
          <w:color w:val="000000" w:themeColor="text1"/>
          <w:lang w:val="pl-PL"/>
        </w:rPr>
        <w:t>Administrator (pracownik systemu)</w:t>
      </w:r>
    </w:p>
    <w:p w14:paraId="212FC13B" w14:textId="5D50E76D" w:rsidR="005A6733" w:rsidRPr="00794DD2" w:rsidRDefault="00000000" w:rsidP="00CF62BF">
      <w:pPr>
        <w:pStyle w:val="ListParagraph"/>
        <w:numPr>
          <w:ilvl w:val="1"/>
          <w:numId w:val="12"/>
        </w:numPr>
        <w:rPr>
          <w:color w:val="000000" w:themeColor="text1"/>
          <w:lang w:val="pl-PL"/>
        </w:rPr>
      </w:pPr>
      <w:bookmarkStart w:id="4" w:name="_Toc201855697"/>
      <w:r w:rsidRPr="00794DD2">
        <w:rPr>
          <w:rStyle w:val="Heading2Char"/>
          <w:color w:val="000000" w:themeColor="text1"/>
          <w:lang w:val="pl-PL"/>
        </w:rPr>
        <w:t>Aktor inicjujący</w:t>
      </w:r>
      <w:bookmarkEnd w:id="4"/>
      <w:r w:rsidRPr="00794DD2">
        <w:rPr>
          <w:color w:val="000000" w:themeColor="text1"/>
          <w:lang w:val="pl-PL"/>
        </w:rPr>
        <w:br/>
        <w:t>Administrator</w:t>
      </w:r>
    </w:p>
    <w:p w14:paraId="4014BE2A" w14:textId="45EAB4C7" w:rsidR="005A6733" w:rsidRPr="00794DD2" w:rsidRDefault="00000000" w:rsidP="00CF62BF">
      <w:pPr>
        <w:pStyle w:val="Heading1"/>
        <w:numPr>
          <w:ilvl w:val="0"/>
          <w:numId w:val="12"/>
        </w:numPr>
        <w:spacing w:before="0"/>
        <w:rPr>
          <w:color w:val="000000" w:themeColor="text1"/>
          <w:lang w:val="pl-PL"/>
        </w:rPr>
      </w:pPr>
      <w:bookmarkStart w:id="5" w:name="_Toc201855698"/>
      <w:r w:rsidRPr="00794DD2">
        <w:rPr>
          <w:color w:val="000000" w:themeColor="text1"/>
          <w:lang w:val="pl-PL"/>
        </w:rPr>
        <w:t xml:space="preserve">Przebieg </w:t>
      </w:r>
      <w:proofErr w:type="spellStart"/>
      <w:r w:rsidRPr="00794DD2">
        <w:rPr>
          <w:color w:val="000000" w:themeColor="text1"/>
          <w:lang w:val="pl-PL"/>
        </w:rPr>
        <w:t>use</w:t>
      </w:r>
      <w:proofErr w:type="spellEnd"/>
      <w:r w:rsidRPr="00794DD2">
        <w:rPr>
          <w:color w:val="000000" w:themeColor="text1"/>
          <w:lang w:val="pl-PL"/>
        </w:rPr>
        <w:t xml:space="preserve"> case'u</w:t>
      </w:r>
      <w:bookmarkEnd w:id="5"/>
    </w:p>
    <w:p w14:paraId="69FBDA27" w14:textId="77777777" w:rsidR="00A72BC7" w:rsidRPr="00A72BC7" w:rsidRDefault="00A72BC7" w:rsidP="00CF62BF">
      <w:pPr>
        <w:ind w:left="360"/>
        <w:rPr>
          <w:lang w:val="pl-PL"/>
        </w:rPr>
      </w:pPr>
      <w:r w:rsidRPr="00A72BC7">
        <w:rPr>
          <w:lang w:val="pl-PL"/>
        </w:rPr>
        <w:t>Krok 1.</w:t>
      </w:r>
      <w:r w:rsidRPr="00A72BC7">
        <w:rPr>
          <w:lang w:val="pl-PL"/>
        </w:rPr>
        <w:br/>
        <w:t>System wyświetla listę dostępnych pojazdów.</w:t>
      </w:r>
    </w:p>
    <w:p w14:paraId="7DECFC6E" w14:textId="77777777" w:rsidR="00A72BC7" w:rsidRPr="00A72BC7" w:rsidRDefault="00A72BC7" w:rsidP="00CF62BF">
      <w:pPr>
        <w:ind w:left="360"/>
        <w:rPr>
          <w:lang w:val="pl-PL"/>
        </w:rPr>
      </w:pPr>
      <w:r w:rsidRPr="00A72BC7">
        <w:rPr>
          <w:lang w:val="pl-PL"/>
        </w:rPr>
        <w:t>Krok 2.</w:t>
      </w:r>
      <w:r w:rsidRPr="00A72BC7">
        <w:rPr>
          <w:lang w:val="pl-PL"/>
        </w:rPr>
        <w:br/>
        <w:t>Administrator wybiera samochód do edycji.</w:t>
      </w:r>
    </w:p>
    <w:p w14:paraId="079D083E" w14:textId="77777777" w:rsidR="00A72BC7" w:rsidRPr="00A72BC7" w:rsidRDefault="00A72BC7" w:rsidP="00CF62BF">
      <w:pPr>
        <w:ind w:left="360"/>
        <w:rPr>
          <w:lang w:val="pl-PL"/>
        </w:rPr>
      </w:pPr>
      <w:r w:rsidRPr="00A72BC7">
        <w:rPr>
          <w:lang w:val="pl-PL"/>
        </w:rPr>
        <w:t>Krok 3.</w:t>
      </w:r>
      <w:r w:rsidRPr="00A72BC7">
        <w:rPr>
          <w:lang w:val="pl-PL"/>
        </w:rPr>
        <w:br/>
        <w:t>System wyświetla formularz z aktualnymi danymi pojazdu.</w:t>
      </w:r>
    </w:p>
    <w:p w14:paraId="2E51E4CD" w14:textId="77777777" w:rsidR="00A72BC7" w:rsidRPr="00A72BC7" w:rsidRDefault="00A72BC7" w:rsidP="00CF62BF">
      <w:pPr>
        <w:ind w:left="360"/>
        <w:rPr>
          <w:lang w:val="pl-PL"/>
        </w:rPr>
      </w:pPr>
      <w:r w:rsidRPr="00A72BC7">
        <w:rPr>
          <w:lang w:val="pl-PL"/>
        </w:rPr>
        <w:t>Krok 4.</w:t>
      </w:r>
      <w:r w:rsidRPr="00A72BC7">
        <w:rPr>
          <w:lang w:val="pl-PL"/>
        </w:rPr>
        <w:br/>
        <w:t>Administrator wprowadza zmiany w danych pojazdu.</w:t>
      </w:r>
    </w:p>
    <w:p w14:paraId="16C361BE" w14:textId="77777777" w:rsidR="00A72BC7" w:rsidRPr="00A72BC7" w:rsidRDefault="00A72BC7" w:rsidP="00CF62BF">
      <w:pPr>
        <w:ind w:left="360"/>
        <w:rPr>
          <w:lang w:val="pl-PL"/>
        </w:rPr>
      </w:pPr>
      <w:r w:rsidRPr="00A72BC7">
        <w:rPr>
          <w:lang w:val="pl-PL"/>
        </w:rPr>
        <w:t>Krok 5.</w:t>
      </w:r>
      <w:r w:rsidRPr="00A72BC7">
        <w:rPr>
          <w:lang w:val="pl-PL"/>
        </w:rPr>
        <w:br/>
        <w:t>Administrator zatwierdza edycję pojazdu.</w:t>
      </w:r>
    </w:p>
    <w:p w14:paraId="6089849F" w14:textId="77777777" w:rsidR="00A72BC7" w:rsidRPr="00A72BC7" w:rsidRDefault="00A72BC7" w:rsidP="00CF62BF">
      <w:pPr>
        <w:ind w:left="360"/>
        <w:rPr>
          <w:lang w:val="pl-PL"/>
        </w:rPr>
      </w:pPr>
      <w:r w:rsidRPr="00A72BC7">
        <w:rPr>
          <w:lang w:val="pl-PL"/>
        </w:rPr>
        <w:t>Krok 6.</w:t>
      </w:r>
      <w:r w:rsidRPr="00A72BC7">
        <w:rPr>
          <w:lang w:val="pl-PL"/>
        </w:rPr>
        <w:br/>
        <w:t>System wykonuje walidację danych.</w:t>
      </w:r>
    </w:p>
    <w:p w14:paraId="16B1B65C" w14:textId="77777777" w:rsidR="00A72BC7" w:rsidRPr="00A72BC7" w:rsidRDefault="00A72BC7" w:rsidP="00CF62BF">
      <w:pPr>
        <w:ind w:left="360"/>
        <w:rPr>
          <w:lang w:val="pl-PL"/>
        </w:rPr>
      </w:pPr>
      <w:r w:rsidRPr="00A72BC7">
        <w:rPr>
          <w:lang w:val="pl-PL"/>
        </w:rPr>
        <w:t>Krok 7.</w:t>
      </w:r>
      <w:r w:rsidRPr="00A72BC7">
        <w:rPr>
          <w:lang w:val="pl-PL"/>
        </w:rPr>
        <w:br/>
        <w:t>System zapisuje zmodyfikowane dane pojazdu w bazie.</w:t>
      </w:r>
    </w:p>
    <w:p w14:paraId="3AAD9ECB" w14:textId="77777777" w:rsidR="00A72BC7" w:rsidRPr="00A72BC7" w:rsidRDefault="00A72BC7" w:rsidP="00CF62BF">
      <w:pPr>
        <w:ind w:left="360"/>
        <w:rPr>
          <w:lang w:val="pl-PL"/>
        </w:rPr>
      </w:pPr>
      <w:r w:rsidRPr="00A72BC7">
        <w:rPr>
          <w:lang w:val="pl-PL"/>
        </w:rPr>
        <w:t>Krok 8.</w:t>
      </w:r>
      <w:r w:rsidRPr="00A72BC7">
        <w:rPr>
          <w:lang w:val="pl-PL"/>
        </w:rPr>
        <w:br/>
        <w:t>System wyświetla komunikat potwierdzający zapisanie zmian.</w:t>
      </w:r>
    </w:p>
    <w:p w14:paraId="037C8FEB" w14:textId="3DEFE93F" w:rsidR="005A6733" w:rsidRPr="00794DD2" w:rsidRDefault="00000000" w:rsidP="00CF62BF">
      <w:pPr>
        <w:pStyle w:val="Heading1"/>
        <w:numPr>
          <w:ilvl w:val="0"/>
          <w:numId w:val="12"/>
        </w:numPr>
        <w:spacing w:before="0"/>
        <w:rPr>
          <w:color w:val="000000" w:themeColor="text1"/>
          <w:lang w:val="pl-PL"/>
        </w:rPr>
      </w:pPr>
      <w:bookmarkStart w:id="6" w:name="_Toc201855699"/>
      <w:r w:rsidRPr="00794DD2">
        <w:rPr>
          <w:color w:val="000000" w:themeColor="text1"/>
          <w:lang w:val="pl-PL"/>
        </w:rPr>
        <w:t>Wyjątki</w:t>
      </w:r>
      <w:bookmarkEnd w:id="6"/>
    </w:p>
    <w:p w14:paraId="0E5A0085" w14:textId="77777777" w:rsidR="00A72BC7" w:rsidRPr="006A29C2" w:rsidRDefault="00A72BC7" w:rsidP="00CF62BF">
      <w:pPr>
        <w:ind w:left="360"/>
        <w:rPr>
          <w:lang w:val="pl-PL"/>
        </w:rPr>
      </w:pPr>
      <w:r w:rsidRPr="006A29C2">
        <w:rPr>
          <w:lang w:val="pl-PL"/>
        </w:rPr>
        <w:t>&lt;Wyjątek&gt;</w:t>
      </w:r>
      <w:r w:rsidRPr="006A29C2">
        <w:rPr>
          <w:lang w:val="pl-PL"/>
        </w:rPr>
        <w:br/>
        <w:t>Administrator nie uzupełnił poprawnie danych – system wyświetla błąd.</w:t>
      </w:r>
    </w:p>
    <w:p w14:paraId="2DD2B905" w14:textId="77777777" w:rsidR="00A72BC7" w:rsidRPr="006A29C2" w:rsidRDefault="00A72BC7" w:rsidP="00CF62BF">
      <w:pPr>
        <w:ind w:left="360"/>
        <w:rPr>
          <w:lang w:val="pl-PL"/>
        </w:rPr>
      </w:pPr>
      <w:r w:rsidRPr="006A29C2">
        <w:rPr>
          <w:lang w:val="pl-PL"/>
        </w:rPr>
        <w:t>&lt;Wyjątek&gt;</w:t>
      </w:r>
      <w:r w:rsidRPr="006A29C2">
        <w:rPr>
          <w:lang w:val="pl-PL"/>
        </w:rPr>
        <w:br/>
        <w:t>Błąd zapisu danych – system informuje o nieudanej operacji.</w:t>
      </w:r>
    </w:p>
    <w:p w14:paraId="537E6A41" w14:textId="547EBDC4" w:rsidR="005A6733" w:rsidRPr="00794DD2" w:rsidRDefault="00000000" w:rsidP="00CF62BF">
      <w:pPr>
        <w:pStyle w:val="Heading1"/>
        <w:numPr>
          <w:ilvl w:val="0"/>
          <w:numId w:val="12"/>
        </w:numPr>
        <w:spacing w:before="0"/>
        <w:rPr>
          <w:color w:val="000000" w:themeColor="text1"/>
          <w:lang w:val="pl-PL"/>
        </w:rPr>
      </w:pPr>
      <w:bookmarkStart w:id="7" w:name="_Toc201855700"/>
      <w:r w:rsidRPr="00794DD2">
        <w:rPr>
          <w:color w:val="000000" w:themeColor="text1"/>
          <w:lang w:val="pl-PL"/>
        </w:rPr>
        <w:lastRenderedPageBreak/>
        <w:t>Przebiegi alternatywne</w:t>
      </w:r>
      <w:bookmarkEnd w:id="7"/>
    </w:p>
    <w:p w14:paraId="332D0C12" w14:textId="77777777" w:rsidR="006A29C2" w:rsidRPr="00E07BD0" w:rsidRDefault="006A29C2" w:rsidP="00CF62BF">
      <w:pPr>
        <w:ind w:left="360"/>
        <w:rPr>
          <w:lang w:val="pl-PL"/>
        </w:rPr>
      </w:pPr>
      <w:r w:rsidRPr="00E07BD0">
        <w:rPr>
          <w:lang w:val="pl-PL"/>
        </w:rPr>
        <w:t>&lt;Przebieg Alternatywny&gt;</w:t>
      </w:r>
      <w:r w:rsidRPr="00E07BD0">
        <w:rPr>
          <w:lang w:val="pl-PL"/>
        </w:rPr>
        <w:br/>
        <w:t>Administrator rezygnuje z edycji – system powraca do listy pojazdów bez zapisania zmian.</w:t>
      </w:r>
    </w:p>
    <w:p w14:paraId="471D7358" w14:textId="682F5E12" w:rsidR="005A6733" w:rsidRPr="00E07BD0" w:rsidRDefault="00000000" w:rsidP="00CF62BF">
      <w:pPr>
        <w:pStyle w:val="ListParagraph"/>
        <w:numPr>
          <w:ilvl w:val="0"/>
          <w:numId w:val="12"/>
        </w:numPr>
        <w:rPr>
          <w:lang w:val="pl-PL"/>
        </w:rPr>
      </w:pPr>
      <w:bookmarkStart w:id="8" w:name="_Toc201855701"/>
      <w:r w:rsidRPr="00E07BD0">
        <w:rPr>
          <w:rStyle w:val="Heading1Char"/>
          <w:color w:val="000000" w:themeColor="text1"/>
          <w:lang w:val="pl-PL"/>
        </w:rPr>
        <w:t>Zagadnienia implementacyjne</w:t>
      </w:r>
      <w:bookmarkEnd w:id="8"/>
      <w:r w:rsidRPr="00E07BD0">
        <w:rPr>
          <w:rStyle w:val="Heading1Char"/>
          <w:color w:val="000000" w:themeColor="text1"/>
          <w:lang w:val="pl-PL"/>
        </w:rPr>
        <w:br/>
      </w:r>
      <w:r w:rsidR="00E07BD0" w:rsidRPr="00E07BD0">
        <w:rPr>
          <w:lang w:val="pl-PL"/>
        </w:rPr>
        <w:t>System powinien oferować możliwość przywrócenia poprzednich danych oraz rejestrować historię zmian.</w:t>
      </w:r>
    </w:p>
    <w:p w14:paraId="564DB8DD" w14:textId="0CEE0F51" w:rsidR="00794DD2" w:rsidRPr="00794DD2" w:rsidRDefault="00000000" w:rsidP="00CF62BF">
      <w:pPr>
        <w:pStyle w:val="ListParagraph"/>
        <w:numPr>
          <w:ilvl w:val="0"/>
          <w:numId w:val="12"/>
        </w:numPr>
        <w:rPr>
          <w:color w:val="000000" w:themeColor="text1"/>
          <w:lang w:val="pl-PL"/>
        </w:rPr>
      </w:pPr>
      <w:bookmarkStart w:id="9" w:name="_Toc201855702"/>
      <w:r w:rsidRPr="00794DD2">
        <w:rPr>
          <w:rStyle w:val="Heading1Char"/>
          <w:color w:val="000000" w:themeColor="text1"/>
          <w:lang w:val="pl-PL"/>
        </w:rPr>
        <w:t xml:space="preserve">Warunki rozpoczęcia </w:t>
      </w:r>
      <w:proofErr w:type="spellStart"/>
      <w:r w:rsidRPr="00794DD2">
        <w:rPr>
          <w:rStyle w:val="Heading1Char"/>
          <w:color w:val="000000" w:themeColor="text1"/>
          <w:lang w:val="pl-PL"/>
        </w:rPr>
        <w:t>use</w:t>
      </w:r>
      <w:proofErr w:type="spellEnd"/>
      <w:r w:rsidRPr="00794DD2">
        <w:rPr>
          <w:rStyle w:val="Heading1Char"/>
          <w:color w:val="000000" w:themeColor="text1"/>
          <w:lang w:val="pl-PL"/>
        </w:rPr>
        <w:t xml:space="preserve"> case'u</w:t>
      </w:r>
      <w:bookmarkEnd w:id="9"/>
      <w:r w:rsidRPr="00794DD2">
        <w:rPr>
          <w:rStyle w:val="Heading1Char"/>
          <w:color w:val="000000" w:themeColor="text1"/>
          <w:lang w:val="pl-PL"/>
        </w:rPr>
        <w:br/>
      </w:r>
      <w:r w:rsidR="00C77A30" w:rsidRPr="00C77A30">
        <w:rPr>
          <w:lang w:val="pl-PL"/>
        </w:rPr>
        <w:t>Administrator jest zalogowany i ma dostęp do funkcji edycji pojazdów.</w:t>
      </w:r>
    </w:p>
    <w:p w14:paraId="32E35C87" w14:textId="53594860" w:rsidR="005A6733" w:rsidRPr="00794DD2" w:rsidRDefault="00000000" w:rsidP="00CF62BF">
      <w:pPr>
        <w:pStyle w:val="ListParagraph"/>
        <w:numPr>
          <w:ilvl w:val="0"/>
          <w:numId w:val="12"/>
        </w:numPr>
        <w:ind w:left="426" w:hanging="568"/>
        <w:rPr>
          <w:color w:val="000000" w:themeColor="text1"/>
          <w:lang w:val="pl-PL"/>
        </w:rPr>
      </w:pPr>
      <w:bookmarkStart w:id="10" w:name="_Toc201855703"/>
      <w:r w:rsidRPr="00794DD2">
        <w:rPr>
          <w:rStyle w:val="Heading1Char"/>
          <w:color w:val="000000" w:themeColor="text1"/>
          <w:lang w:val="pl-PL"/>
        </w:rPr>
        <w:t>Stan końcowy</w:t>
      </w:r>
      <w:bookmarkEnd w:id="10"/>
      <w:r w:rsidRPr="00794DD2">
        <w:rPr>
          <w:rStyle w:val="Heading1Char"/>
          <w:color w:val="000000" w:themeColor="text1"/>
          <w:lang w:val="pl-PL"/>
        </w:rPr>
        <w:br/>
      </w:r>
      <w:r w:rsidR="00C77A30" w:rsidRPr="00C77A30">
        <w:rPr>
          <w:lang w:val="pl-PL"/>
        </w:rPr>
        <w:t>Dane pojazdu zostały zaktualizowane w bazie danych</w:t>
      </w:r>
      <w:r w:rsidR="00C77A30">
        <w:rPr>
          <w:lang w:val="pl-PL"/>
        </w:rPr>
        <w:t>.</w:t>
      </w:r>
    </w:p>
    <w:p w14:paraId="576169A7" w14:textId="434E09DD" w:rsidR="005A6733" w:rsidRPr="00794DD2" w:rsidRDefault="00000000" w:rsidP="00CF62BF">
      <w:pPr>
        <w:pStyle w:val="ListParagraph"/>
        <w:numPr>
          <w:ilvl w:val="0"/>
          <w:numId w:val="12"/>
        </w:numPr>
        <w:ind w:left="426" w:hanging="568"/>
        <w:rPr>
          <w:color w:val="000000" w:themeColor="text1"/>
          <w:lang w:val="pl-PL"/>
        </w:rPr>
      </w:pPr>
      <w:bookmarkStart w:id="11" w:name="_Toc201855704"/>
      <w:r w:rsidRPr="00794DD2">
        <w:rPr>
          <w:rStyle w:val="Heading1Char"/>
          <w:color w:val="000000" w:themeColor="text1"/>
          <w:lang w:val="pl-PL"/>
        </w:rPr>
        <w:t>Nierozwiązane problemy</w:t>
      </w:r>
      <w:bookmarkEnd w:id="11"/>
      <w:r w:rsidRPr="00794DD2">
        <w:rPr>
          <w:color w:val="000000" w:themeColor="text1"/>
          <w:lang w:val="pl-PL"/>
        </w:rPr>
        <w:br/>
      </w:r>
      <w:r w:rsidR="00794DD2" w:rsidRPr="00794DD2">
        <w:rPr>
          <w:color w:val="000000" w:themeColor="text1"/>
          <w:lang w:val="pl-PL"/>
        </w:rPr>
        <w:t>[brak]</w:t>
      </w:r>
    </w:p>
    <w:sectPr w:rsidR="005A6733" w:rsidRPr="00794D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767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2A0BEC"/>
    <w:multiLevelType w:val="multilevel"/>
    <w:tmpl w:val="7CDC75B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D854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350E48"/>
    <w:multiLevelType w:val="hybridMultilevel"/>
    <w:tmpl w:val="FCDE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E67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1123834">
    <w:abstractNumId w:val="8"/>
  </w:num>
  <w:num w:numId="2" w16cid:durableId="604659274">
    <w:abstractNumId w:val="6"/>
  </w:num>
  <w:num w:numId="3" w16cid:durableId="1885367775">
    <w:abstractNumId w:val="5"/>
  </w:num>
  <w:num w:numId="4" w16cid:durableId="1319265606">
    <w:abstractNumId w:val="4"/>
  </w:num>
  <w:num w:numId="5" w16cid:durableId="895045003">
    <w:abstractNumId w:val="7"/>
  </w:num>
  <w:num w:numId="6" w16cid:durableId="2034257779">
    <w:abstractNumId w:val="3"/>
  </w:num>
  <w:num w:numId="7" w16cid:durableId="464470713">
    <w:abstractNumId w:val="2"/>
  </w:num>
  <w:num w:numId="8" w16cid:durableId="751659907">
    <w:abstractNumId w:val="1"/>
  </w:num>
  <w:num w:numId="9" w16cid:durableId="455372326">
    <w:abstractNumId w:val="0"/>
  </w:num>
  <w:num w:numId="10" w16cid:durableId="1025473540">
    <w:abstractNumId w:val="12"/>
  </w:num>
  <w:num w:numId="11" w16cid:durableId="303196131">
    <w:abstractNumId w:val="11"/>
  </w:num>
  <w:num w:numId="12" w16cid:durableId="530146622">
    <w:abstractNumId w:val="10"/>
  </w:num>
  <w:num w:numId="13" w16cid:durableId="576524672">
    <w:abstractNumId w:val="9"/>
  </w:num>
  <w:num w:numId="14" w16cid:durableId="14735960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BFE"/>
    <w:rsid w:val="00145887"/>
    <w:rsid w:val="0015074B"/>
    <w:rsid w:val="0029639D"/>
    <w:rsid w:val="00326F90"/>
    <w:rsid w:val="003E42C0"/>
    <w:rsid w:val="00567E97"/>
    <w:rsid w:val="00585BFF"/>
    <w:rsid w:val="005A6733"/>
    <w:rsid w:val="005C241A"/>
    <w:rsid w:val="006A29C2"/>
    <w:rsid w:val="006A404D"/>
    <w:rsid w:val="00717B0E"/>
    <w:rsid w:val="00794DD2"/>
    <w:rsid w:val="007C0752"/>
    <w:rsid w:val="007D1EEB"/>
    <w:rsid w:val="009944B8"/>
    <w:rsid w:val="00A72BC7"/>
    <w:rsid w:val="00AA1D8D"/>
    <w:rsid w:val="00AC2236"/>
    <w:rsid w:val="00B32623"/>
    <w:rsid w:val="00B47730"/>
    <w:rsid w:val="00C77A30"/>
    <w:rsid w:val="00CB0664"/>
    <w:rsid w:val="00CF62BF"/>
    <w:rsid w:val="00D21C58"/>
    <w:rsid w:val="00E07BD0"/>
    <w:rsid w:val="00E64894"/>
    <w:rsid w:val="00FC693F"/>
    <w:rsid w:val="00FD54D4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A23129"/>
  <w14:defaultImageDpi w14:val="300"/>
  <w15:docId w15:val="{E27DDD5D-4209-714A-A8F0-1A4C6C6F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D54D4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D54D4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FD54D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54D4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54D4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54D4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54D4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54D4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54D4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54D4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</cp:lastModifiedBy>
  <cp:revision>24</cp:revision>
  <dcterms:created xsi:type="dcterms:W3CDTF">2013-12-23T23:15:00Z</dcterms:created>
  <dcterms:modified xsi:type="dcterms:W3CDTF">2025-06-26T16:53:00Z</dcterms:modified>
  <cp:category/>
</cp:coreProperties>
</file>