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072B4" w14:textId="77777777" w:rsidR="00C81E28" w:rsidRPr="006D61FA" w:rsidRDefault="7873F6EE" w:rsidP="7873F6EE">
      <w:pPr>
        <w:pStyle w:val="Title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Analiza specyfikacji wymagań</w:t>
      </w:r>
    </w:p>
    <w:p w14:paraId="432AFE56" w14:textId="77777777" w:rsidR="00C81E28" w:rsidRPr="006D61FA" w:rsidRDefault="00000000">
      <w:pPr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Projekt: Aplikacja do wypożyczania samochodów (C#/XAML)</w:t>
      </w:r>
    </w:p>
    <w:p w14:paraId="71625D8B" w14:textId="77777777" w:rsidR="00C81E28" w:rsidRPr="006D61FA" w:rsidRDefault="00000000">
      <w:pPr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Data: 2025-06-22</w:t>
      </w:r>
    </w:p>
    <w:p w14:paraId="041C6A60" w14:textId="77777777" w:rsidR="006D61FA" w:rsidRPr="006D61FA" w:rsidRDefault="006D61FA">
      <w:pPr>
        <w:rPr>
          <w:color w:val="000000" w:themeColor="text1"/>
          <w:lang w:val="pl-PL"/>
        </w:rPr>
      </w:pPr>
    </w:p>
    <w:p w14:paraId="43704A3F" w14:textId="77777777" w:rsidR="006D61FA" w:rsidRPr="006D61FA" w:rsidRDefault="006D61FA">
      <w:pPr>
        <w:rPr>
          <w:color w:val="000000" w:themeColor="text1"/>
          <w:lang w:val="pl-PL"/>
        </w:rPr>
      </w:pPr>
    </w:p>
    <w:p w14:paraId="52401F46" w14:textId="77777777" w:rsidR="006D61FA" w:rsidRDefault="006D61FA">
      <w:pPr>
        <w:rPr>
          <w:color w:val="000000" w:themeColor="text1"/>
          <w:lang w:val="pl-PL"/>
        </w:rPr>
      </w:pPr>
    </w:p>
    <w:p w14:paraId="3BF9441A" w14:textId="77777777" w:rsidR="002D27EE" w:rsidRDefault="002D27EE">
      <w:pPr>
        <w:rPr>
          <w:color w:val="000000" w:themeColor="text1"/>
          <w:lang w:val="pl-PL"/>
        </w:rPr>
      </w:pPr>
    </w:p>
    <w:p w14:paraId="4554F5FF" w14:textId="77777777" w:rsidR="002D27EE" w:rsidRDefault="002D27EE">
      <w:pPr>
        <w:rPr>
          <w:color w:val="000000" w:themeColor="text1"/>
          <w:lang w:val="pl-PL"/>
        </w:rPr>
      </w:pPr>
    </w:p>
    <w:p w14:paraId="02767FF5" w14:textId="77777777" w:rsidR="002D27EE" w:rsidRDefault="002D27EE">
      <w:pPr>
        <w:rPr>
          <w:color w:val="000000" w:themeColor="text1"/>
          <w:lang w:val="pl-PL"/>
        </w:rPr>
      </w:pPr>
    </w:p>
    <w:p w14:paraId="7C006BD9" w14:textId="77777777" w:rsidR="002D27EE" w:rsidRDefault="002D27EE">
      <w:pPr>
        <w:rPr>
          <w:color w:val="000000" w:themeColor="text1"/>
          <w:lang w:val="pl-PL"/>
        </w:rPr>
      </w:pPr>
    </w:p>
    <w:p w14:paraId="3C5DC261" w14:textId="77777777" w:rsidR="002D27EE" w:rsidRDefault="002D27EE">
      <w:pPr>
        <w:rPr>
          <w:color w:val="000000" w:themeColor="text1"/>
          <w:lang w:val="pl-PL"/>
        </w:rPr>
      </w:pPr>
    </w:p>
    <w:p w14:paraId="60557C65" w14:textId="77777777" w:rsidR="002D27EE" w:rsidRDefault="002D27EE">
      <w:pPr>
        <w:rPr>
          <w:color w:val="000000" w:themeColor="text1"/>
          <w:lang w:val="pl-PL"/>
        </w:rPr>
      </w:pPr>
    </w:p>
    <w:p w14:paraId="5F8C1902" w14:textId="77777777" w:rsidR="002D27EE" w:rsidRDefault="002D27EE">
      <w:pPr>
        <w:rPr>
          <w:color w:val="000000" w:themeColor="text1"/>
          <w:lang w:val="pl-PL"/>
        </w:rPr>
      </w:pPr>
    </w:p>
    <w:p w14:paraId="7E8EA97F" w14:textId="77777777" w:rsidR="002D27EE" w:rsidRDefault="002D27EE">
      <w:pPr>
        <w:rPr>
          <w:color w:val="000000" w:themeColor="text1"/>
          <w:lang w:val="pl-PL"/>
        </w:rPr>
      </w:pPr>
    </w:p>
    <w:p w14:paraId="7FA5E97C" w14:textId="77777777" w:rsidR="002D27EE" w:rsidRDefault="002D27EE">
      <w:pPr>
        <w:rPr>
          <w:color w:val="000000" w:themeColor="text1"/>
          <w:lang w:val="pl-PL"/>
        </w:rPr>
      </w:pPr>
    </w:p>
    <w:p w14:paraId="33CE1139" w14:textId="77777777" w:rsidR="002D27EE" w:rsidRDefault="002D27EE">
      <w:pPr>
        <w:rPr>
          <w:color w:val="000000" w:themeColor="text1"/>
          <w:lang w:val="pl-PL"/>
        </w:rPr>
      </w:pPr>
    </w:p>
    <w:p w14:paraId="1CB2DE0F" w14:textId="77777777" w:rsidR="002D27EE" w:rsidRDefault="002D27EE">
      <w:pPr>
        <w:rPr>
          <w:color w:val="000000" w:themeColor="text1"/>
          <w:lang w:val="pl-PL"/>
        </w:rPr>
      </w:pPr>
    </w:p>
    <w:p w14:paraId="642D7C3C" w14:textId="77777777" w:rsidR="002D27EE" w:rsidRDefault="002D27EE">
      <w:pPr>
        <w:rPr>
          <w:color w:val="000000" w:themeColor="text1"/>
          <w:lang w:val="pl-PL"/>
        </w:rPr>
      </w:pPr>
    </w:p>
    <w:p w14:paraId="751D5DE3" w14:textId="77777777" w:rsidR="002D27EE" w:rsidRDefault="002D27EE">
      <w:pPr>
        <w:rPr>
          <w:color w:val="000000" w:themeColor="text1"/>
          <w:lang w:val="pl-PL"/>
        </w:rPr>
      </w:pPr>
    </w:p>
    <w:p w14:paraId="7784AD94" w14:textId="77777777" w:rsidR="002D27EE" w:rsidRDefault="002D27EE">
      <w:pPr>
        <w:rPr>
          <w:color w:val="000000" w:themeColor="text1"/>
          <w:lang w:val="pl-PL"/>
        </w:rPr>
      </w:pPr>
    </w:p>
    <w:p w14:paraId="0CE2A854" w14:textId="77777777" w:rsidR="002D27EE" w:rsidRPr="006D61FA" w:rsidRDefault="002D27EE">
      <w:pPr>
        <w:rPr>
          <w:color w:val="000000" w:themeColor="text1"/>
          <w:lang w:val="pl-PL"/>
        </w:rPr>
      </w:pPr>
    </w:p>
    <w:p w14:paraId="77F04121" w14:textId="77777777" w:rsidR="006D61FA" w:rsidRPr="006D61FA" w:rsidRDefault="006D61FA">
      <w:pPr>
        <w:rPr>
          <w:color w:val="000000" w:themeColor="text1"/>
          <w:lang w:val="pl-PL"/>
        </w:rPr>
      </w:pPr>
    </w:p>
    <w:p w14:paraId="23873A90" w14:textId="77777777" w:rsidR="006D61FA" w:rsidRPr="006D61FA" w:rsidRDefault="006D61FA">
      <w:pPr>
        <w:rPr>
          <w:color w:val="000000" w:themeColor="text1"/>
          <w:lang w:val="pl-P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516803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A2B52F" w14:textId="2E6D2BC1" w:rsidR="006D61FA" w:rsidRPr="006155CC" w:rsidRDefault="006D61FA">
          <w:pPr>
            <w:pStyle w:val="TOCHeading"/>
            <w:rPr>
              <w:b w:val="0"/>
              <w:bCs w:val="0"/>
              <w:color w:val="000000" w:themeColor="text1"/>
            </w:rPr>
          </w:pPr>
          <w:r w:rsidRPr="006155CC">
            <w:rPr>
              <w:b w:val="0"/>
              <w:bCs w:val="0"/>
              <w:color w:val="000000" w:themeColor="text1"/>
            </w:rPr>
            <w:t>Table of Contents</w:t>
          </w:r>
        </w:p>
        <w:p w14:paraId="48B6D7A3" w14:textId="54EF4516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6155CC">
            <w:rPr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6155CC">
            <w:rPr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6155CC">
            <w:rPr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201829508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1.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Wstęp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_Toc201829508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7B6820" w14:textId="10C5475E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09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2.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Cele analizy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_Toc201829509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565A47" w14:textId="3BB40E39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10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3.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Zakres specyfikacji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_Toc201829510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D26102" w14:textId="477F59C9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11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4.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Analiza wymagań funkcjonalnych – model use case’ów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_Toc201829511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E0764D" w14:textId="16A7527C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12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4.1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Specyfikacja aktorów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_Toc201829512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272304" w14:textId="686AC869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13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4.2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Lista use case’ów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_Toc201829513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2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772F62" w14:textId="2D6CBA57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14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</w:rPr>
              <w:t>4.3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</w:rPr>
              <w:t>Diagram use case’ów UML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_Toc201829514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3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61C821" w14:textId="77CAC94D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15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4.4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Specyfikacja use case’ów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_Toc201829515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3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474153" w14:textId="4AE42AFB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16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4.5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Diagramy aktywności UML dla use case’ów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_Toc201829516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A1F4DB" w14:textId="316996BC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17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5.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Analiza wymagań niefunkcjonalnych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_Toc201829517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3B3805" w14:textId="18A94518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18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6.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Analiza wymagań jakościowych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_Toc201829518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E0F614" w14:textId="44662EC2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19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7.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Warunki serwisowania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_Toc201829519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4D2413" w14:textId="78F5688C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20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8.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Ograniczenia architektury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_Toc201829520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DB954" w14:textId="501C58BA" w:rsidR="006D61FA" w:rsidRPr="006155CC" w:rsidRDefault="006D61FA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29521" w:history="1"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</w:rPr>
              <w:t>9.</w:t>
            </w:r>
            <w:r w:rsidRPr="006155CC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</w:rPr>
              <w:t>Model bazy danych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_Toc201829521 \h </w:instrTex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6BAFD9" w14:textId="376BBDD7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22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</w:rPr>
              <w:t>9.1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</w:rPr>
              <w:t>Specyfikacja atrybutów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_Toc201829522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45D3B2" w14:textId="1360ACB6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23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9.2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Operacje na danych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_Toc201829523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9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D758E4" w14:textId="651F5CA2" w:rsidR="006D61FA" w:rsidRPr="006155CC" w:rsidRDefault="006D61FA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29524" w:history="1"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9.3</w:t>
            </w:r>
            <w:r w:rsidRPr="006155CC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6155CC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Reguły poprawności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_Toc201829524 \h </w:instrTex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t>9</w:t>
            </w:r>
            <w:r w:rsidRPr="006155CC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2A6659" w14:textId="27891F1D" w:rsidR="00C81E28" w:rsidRPr="006155CC" w:rsidRDefault="006D61FA">
          <w:pPr>
            <w:rPr>
              <w:color w:val="000000" w:themeColor="text1"/>
            </w:rPr>
          </w:pPr>
          <w:r w:rsidRPr="006155CC">
            <w:rPr>
              <w:noProof/>
              <w:color w:val="000000" w:themeColor="text1"/>
            </w:rPr>
            <w:fldChar w:fldCharType="end"/>
          </w:r>
        </w:p>
      </w:sdtContent>
    </w:sdt>
    <w:p w14:paraId="256E2ED3" w14:textId="77777777" w:rsidR="0055355E" w:rsidRPr="006155CC" w:rsidRDefault="0055355E" w:rsidP="0055355E">
      <w:pPr>
        <w:pStyle w:val="Heading1"/>
        <w:ind w:left="720"/>
        <w:rPr>
          <w:b w:val="0"/>
          <w:bCs w:val="0"/>
          <w:color w:val="000000" w:themeColor="text1"/>
          <w:lang w:val="pl-PL"/>
        </w:rPr>
      </w:pPr>
      <w:bookmarkStart w:id="0" w:name="_Toc201829508"/>
    </w:p>
    <w:p w14:paraId="1D6AB92B" w14:textId="77777777" w:rsidR="0055355E" w:rsidRPr="006155CC" w:rsidRDefault="0055355E" w:rsidP="0055355E">
      <w:pPr>
        <w:rPr>
          <w:lang w:val="pl-PL"/>
        </w:rPr>
      </w:pPr>
    </w:p>
    <w:p w14:paraId="439C6568" w14:textId="77777777" w:rsidR="0055355E" w:rsidRDefault="0055355E" w:rsidP="0055355E">
      <w:pPr>
        <w:rPr>
          <w:lang w:val="pl-PL"/>
        </w:rPr>
      </w:pPr>
    </w:p>
    <w:p w14:paraId="14AB414C" w14:textId="77777777" w:rsidR="0055355E" w:rsidRDefault="0055355E" w:rsidP="0055355E">
      <w:pPr>
        <w:rPr>
          <w:lang w:val="pl-PL"/>
        </w:rPr>
      </w:pPr>
    </w:p>
    <w:p w14:paraId="31D81D32" w14:textId="77777777" w:rsidR="0055355E" w:rsidRDefault="0055355E" w:rsidP="0055355E">
      <w:pPr>
        <w:rPr>
          <w:lang w:val="pl-PL"/>
        </w:rPr>
      </w:pPr>
    </w:p>
    <w:p w14:paraId="47D84936" w14:textId="77777777" w:rsidR="0055355E" w:rsidRDefault="0055355E" w:rsidP="0055355E">
      <w:pPr>
        <w:rPr>
          <w:lang w:val="pl-PL"/>
        </w:rPr>
      </w:pPr>
    </w:p>
    <w:p w14:paraId="19C088FE" w14:textId="77777777" w:rsidR="0055355E" w:rsidRPr="0055355E" w:rsidRDefault="0055355E" w:rsidP="0055355E">
      <w:pPr>
        <w:rPr>
          <w:lang w:val="pl-PL"/>
        </w:rPr>
      </w:pPr>
    </w:p>
    <w:p w14:paraId="6E2FA4A0" w14:textId="24672E76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lastRenderedPageBreak/>
        <w:t>Wstęp</w:t>
      </w:r>
      <w:bookmarkEnd w:id="0"/>
    </w:p>
    <w:p w14:paraId="4594CC92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Dokument prezentuje analizę wymagań dla aplikacji okienkowej do zarządzania wypożyczalnią samochodów. Celem jest dokładne określenie zakresu funkcjonalności i wymagań jakościowych systemu.</w:t>
      </w:r>
    </w:p>
    <w:p w14:paraId="10B48DCD" w14:textId="78602648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" w:name="_Toc201829509"/>
      <w:r w:rsidRPr="006D61FA">
        <w:rPr>
          <w:color w:val="000000" w:themeColor="text1"/>
          <w:lang w:val="pl-PL"/>
        </w:rPr>
        <w:t>Cele analizy</w:t>
      </w:r>
      <w:bookmarkEnd w:id="1"/>
    </w:p>
    <w:p w14:paraId="19CE2D31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Zdefiniowanie funkcjonalności związanych z obsługą samochodów i rezerwacji.</w:t>
      </w:r>
      <w:r w:rsidRPr="006D61FA">
        <w:rPr>
          <w:color w:val="000000" w:themeColor="text1"/>
          <w:lang w:val="pl-PL"/>
        </w:rPr>
        <w:br/>
        <w:t>- Identyfikacja ograniczeń i wymagań niefunkcjonalnych.</w:t>
      </w:r>
      <w:r w:rsidRPr="006D61FA">
        <w:rPr>
          <w:color w:val="000000" w:themeColor="text1"/>
          <w:lang w:val="pl-PL"/>
        </w:rPr>
        <w:br/>
        <w:t>- Ustalenie sposobu przetwarzania i ochrony danych klientów.</w:t>
      </w:r>
    </w:p>
    <w:p w14:paraId="503E9B86" w14:textId="5E8D4A97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2" w:name="_Toc201829510"/>
      <w:r w:rsidRPr="006D61FA">
        <w:rPr>
          <w:color w:val="000000" w:themeColor="text1"/>
          <w:lang w:val="pl-PL"/>
        </w:rPr>
        <w:t>Zakres specyfikacji</w:t>
      </w:r>
      <w:bookmarkEnd w:id="2"/>
    </w:p>
    <w:p w14:paraId="77DB7D26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Przeglądanie samochodów: Lista dostępnych pojazdów wraz ze szczegółami (marka, model, VIN).</w:t>
      </w:r>
      <w:r w:rsidRPr="006D61FA">
        <w:rPr>
          <w:color w:val="000000" w:themeColor="text1"/>
          <w:lang w:val="pl-PL"/>
        </w:rPr>
        <w:br/>
        <w:t>- Dodawanie samochodów: Możliwość dodawania nowych pojazdów do bazy.</w:t>
      </w:r>
      <w:r w:rsidRPr="006D61FA">
        <w:rPr>
          <w:color w:val="000000" w:themeColor="text1"/>
          <w:lang w:val="pl-PL"/>
        </w:rPr>
        <w:br/>
        <w:t>- Edycja i usuwanie samochodów: Edytowanie danych pojazdów lub ich usuwanie z systemu.</w:t>
      </w:r>
      <w:r w:rsidRPr="006D61FA">
        <w:rPr>
          <w:color w:val="000000" w:themeColor="text1"/>
          <w:lang w:val="pl-PL"/>
        </w:rPr>
        <w:br/>
        <w:t>- Rezerwacja samochodu: Tworzenie rezerwacji dla klienta, powiązanie samochodu z danymi klienta i terminem wypożyczenia.</w:t>
      </w:r>
      <w:r w:rsidRPr="006D61FA">
        <w:rPr>
          <w:color w:val="000000" w:themeColor="text1"/>
          <w:lang w:val="pl-PL"/>
        </w:rPr>
        <w:br/>
        <w:t>- Edycja daty zwrotu rezerwacji: Możliwość modyfikacji daty końcowej wypożyczenia.</w:t>
      </w:r>
      <w:r w:rsidRPr="006D61FA">
        <w:rPr>
          <w:color w:val="000000" w:themeColor="text1"/>
          <w:lang w:val="pl-PL"/>
        </w:rPr>
        <w:br/>
        <w:t>- Usuwanie rezerwacji: Możliwość anulowania rezerwacji.</w:t>
      </w:r>
      <w:r w:rsidRPr="006D61FA">
        <w:rPr>
          <w:color w:val="000000" w:themeColor="text1"/>
          <w:lang w:val="pl-PL"/>
        </w:rPr>
        <w:br/>
        <w:t>- Wyświetlanie listy rezerwacji: Przeglądanie wszystkich zarejestrowanych wypożyczeń.</w:t>
      </w:r>
    </w:p>
    <w:p w14:paraId="45E3A4CF" w14:textId="6A0ACEB3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3" w:name="_Toc201829511"/>
      <w:r w:rsidRPr="006D61FA">
        <w:rPr>
          <w:color w:val="000000" w:themeColor="text1"/>
          <w:lang w:val="pl-PL"/>
        </w:rPr>
        <w:t>Analiza wymagań funkcjonalnych – model use case’ów</w:t>
      </w:r>
      <w:bookmarkEnd w:id="3"/>
    </w:p>
    <w:p w14:paraId="29BB3C39" w14:textId="0A777389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4" w:name="_Toc201829512"/>
      <w:r w:rsidRPr="006D61FA">
        <w:rPr>
          <w:color w:val="000000" w:themeColor="text1"/>
          <w:lang w:val="pl-PL"/>
        </w:rPr>
        <w:t>Specyfikacja aktorów</w:t>
      </w:r>
      <w:bookmarkEnd w:id="4"/>
    </w:p>
    <w:p w14:paraId="52575074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Użytkownik (pracownik wypożyczalni):</w:t>
      </w:r>
      <w:r w:rsidRPr="006D61FA">
        <w:rPr>
          <w:color w:val="000000" w:themeColor="text1"/>
          <w:lang w:val="pl-PL"/>
        </w:rPr>
        <w:br/>
        <w:t xml:space="preserve">  - Przegląda samochody</w:t>
      </w:r>
      <w:r w:rsidRPr="006D61FA">
        <w:rPr>
          <w:color w:val="000000" w:themeColor="text1"/>
          <w:lang w:val="pl-PL"/>
        </w:rPr>
        <w:br/>
        <w:t xml:space="preserve">  - Dodaje/edytuje/usuwa samochody</w:t>
      </w:r>
      <w:r w:rsidRPr="006D61FA">
        <w:rPr>
          <w:color w:val="000000" w:themeColor="text1"/>
          <w:lang w:val="pl-PL"/>
        </w:rPr>
        <w:br/>
        <w:t xml:space="preserve">  - Tworzy/usuwa rezerwacje</w:t>
      </w:r>
      <w:r w:rsidRPr="006D61FA">
        <w:rPr>
          <w:color w:val="000000" w:themeColor="text1"/>
          <w:lang w:val="pl-PL"/>
        </w:rPr>
        <w:br/>
        <w:t xml:space="preserve">  - Edytuje datę zwrotu</w:t>
      </w:r>
    </w:p>
    <w:p w14:paraId="4B221F3A" w14:textId="5B2F9FD3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5" w:name="_Toc201829513"/>
      <w:r w:rsidRPr="006D61FA">
        <w:rPr>
          <w:color w:val="000000" w:themeColor="text1"/>
          <w:lang w:val="pl-PL"/>
        </w:rPr>
        <w:t xml:space="preserve">Lista </w:t>
      </w:r>
      <w:proofErr w:type="spellStart"/>
      <w:r w:rsidRPr="006D61FA">
        <w:rPr>
          <w:color w:val="000000" w:themeColor="text1"/>
          <w:lang w:val="pl-PL"/>
        </w:rPr>
        <w:t>use</w:t>
      </w:r>
      <w:proofErr w:type="spellEnd"/>
      <w:r w:rsidRPr="006D61FA">
        <w:rPr>
          <w:color w:val="000000" w:themeColor="text1"/>
          <w:lang w:val="pl-PL"/>
        </w:rPr>
        <w:t xml:space="preserve"> </w:t>
      </w:r>
      <w:proofErr w:type="spellStart"/>
      <w:r w:rsidRPr="006D61FA">
        <w:rPr>
          <w:color w:val="000000" w:themeColor="text1"/>
          <w:lang w:val="pl-PL"/>
        </w:rPr>
        <w:t>case’ów</w:t>
      </w:r>
      <w:bookmarkEnd w:id="5"/>
      <w:proofErr w:type="spellEnd"/>
    </w:p>
    <w:p w14:paraId="14BEAC25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Przeglądanie samochodów</w:t>
      </w:r>
      <w:r w:rsidRPr="006D61FA">
        <w:rPr>
          <w:color w:val="000000" w:themeColor="text1"/>
          <w:lang w:val="pl-PL"/>
        </w:rPr>
        <w:br/>
        <w:t>- Dodawanie samochodu</w:t>
      </w:r>
      <w:r w:rsidRPr="006D61FA">
        <w:rPr>
          <w:color w:val="000000" w:themeColor="text1"/>
          <w:lang w:val="pl-PL"/>
        </w:rPr>
        <w:br/>
        <w:t>- Edycja samochodu</w:t>
      </w:r>
      <w:r w:rsidRPr="006D61FA">
        <w:rPr>
          <w:color w:val="000000" w:themeColor="text1"/>
          <w:lang w:val="pl-PL"/>
        </w:rPr>
        <w:br/>
        <w:t>- Usuwanie samochodu</w:t>
      </w:r>
      <w:r w:rsidRPr="006D61FA">
        <w:rPr>
          <w:color w:val="000000" w:themeColor="text1"/>
          <w:lang w:val="pl-PL"/>
        </w:rPr>
        <w:br/>
        <w:t>- Tworzenie rezerwacji</w:t>
      </w:r>
      <w:r w:rsidRPr="006D61FA">
        <w:rPr>
          <w:color w:val="000000" w:themeColor="text1"/>
          <w:lang w:val="pl-PL"/>
        </w:rPr>
        <w:br/>
        <w:t>- Usuwanie rezerwacji</w:t>
      </w:r>
      <w:r w:rsidRPr="006D61FA">
        <w:rPr>
          <w:color w:val="000000" w:themeColor="text1"/>
          <w:lang w:val="pl-PL"/>
        </w:rPr>
        <w:br/>
      </w:r>
      <w:r w:rsidRPr="006D61FA">
        <w:rPr>
          <w:color w:val="000000" w:themeColor="text1"/>
          <w:lang w:val="pl-PL"/>
        </w:rPr>
        <w:lastRenderedPageBreak/>
        <w:t>- Edycja daty zwrotu</w:t>
      </w:r>
      <w:r w:rsidRPr="006D61FA">
        <w:rPr>
          <w:color w:val="000000" w:themeColor="text1"/>
          <w:lang w:val="pl-PL"/>
        </w:rPr>
        <w:br/>
        <w:t>- Przeglądanie rezerwacji</w:t>
      </w:r>
    </w:p>
    <w:p w14:paraId="282F8CBB" w14:textId="144ACFFC" w:rsidR="00C81E28" w:rsidRPr="006D61FA" w:rsidRDefault="7873F6EE" w:rsidP="004A7AE6">
      <w:pPr>
        <w:pStyle w:val="Heading2"/>
        <w:numPr>
          <w:ilvl w:val="1"/>
          <w:numId w:val="11"/>
        </w:numPr>
        <w:rPr>
          <w:color w:val="000000" w:themeColor="text1"/>
        </w:rPr>
      </w:pPr>
      <w:bookmarkStart w:id="6" w:name="_Toc201829514"/>
      <w:r w:rsidRPr="006D61FA">
        <w:rPr>
          <w:color w:val="000000" w:themeColor="text1"/>
        </w:rPr>
        <w:t xml:space="preserve">Diagram use </w:t>
      </w:r>
      <w:proofErr w:type="spellStart"/>
      <w:r w:rsidRPr="006D61FA">
        <w:rPr>
          <w:color w:val="000000" w:themeColor="text1"/>
        </w:rPr>
        <w:t>case’ów</w:t>
      </w:r>
      <w:proofErr w:type="spellEnd"/>
      <w:r w:rsidRPr="006D61FA">
        <w:rPr>
          <w:color w:val="000000" w:themeColor="text1"/>
        </w:rPr>
        <w:t xml:space="preserve"> UML</w:t>
      </w:r>
      <w:bookmarkEnd w:id="6"/>
    </w:p>
    <w:p w14:paraId="71BD4CC0" w14:textId="794F6A0C" w:rsidR="4B9E5C5F" w:rsidRPr="006D61FA" w:rsidRDefault="001E4E60">
      <w:pPr>
        <w:rPr>
          <w:color w:val="000000" w:themeColor="text1"/>
        </w:rPr>
      </w:pPr>
      <w:r w:rsidRPr="006D61FA">
        <w:rPr>
          <w:noProof/>
          <w:color w:val="000000" w:themeColor="text1"/>
        </w:rPr>
        <w:drawing>
          <wp:inline distT="0" distB="0" distL="0" distR="0" wp14:anchorId="76A43D40" wp14:editId="02106123">
            <wp:extent cx="2159000" cy="4762500"/>
            <wp:effectExtent l="0" t="0" r="0" b="0"/>
            <wp:docPr id="3273477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47773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FF6D" w14:textId="304A216B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7" w:name="_Toc201829515"/>
      <w:r w:rsidRPr="006D61FA">
        <w:rPr>
          <w:color w:val="000000" w:themeColor="text1"/>
          <w:lang w:val="pl-PL"/>
        </w:rPr>
        <w:t xml:space="preserve">Specyfikacja </w:t>
      </w:r>
      <w:proofErr w:type="spellStart"/>
      <w:r w:rsidRPr="006D61FA">
        <w:rPr>
          <w:color w:val="000000" w:themeColor="text1"/>
          <w:lang w:val="pl-PL"/>
        </w:rPr>
        <w:t>use</w:t>
      </w:r>
      <w:proofErr w:type="spellEnd"/>
      <w:r w:rsidRPr="006D61FA">
        <w:rPr>
          <w:color w:val="000000" w:themeColor="text1"/>
          <w:lang w:val="pl-PL"/>
        </w:rPr>
        <w:t xml:space="preserve"> </w:t>
      </w:r>
      <w:proofErr w:type="spellStart"/>
      <w:r w:rsidRPr="006D61FA">
        <w:rPr>
          <w:color w:val="000000" w:themeColor="text1"/>
          <w:lang w:val="pl-PL"/>
        </w:rPr>
        <w:t>case’ów</w:t>
      </w:r>
      <w:bookmarkEnd w:id="7"/>
      <w:proofErr w:type="spellEnd"/>
    </w:p>
    <w:p w14:paraId="3A0BB610" w14:textId="4A908605" w:rsidR="004A7AE6" w:rsidRPr="006D61FA" w:rsidRDefault="7873F6EE" w:rsidP="00720A38">
      <w:pPr>
        <w:ind w:left="72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Przeglądanie samochodów: Użytkownik wyświetla listę wszystkich pojazdów, może filtrować dostępność.</w:t>
      </w:r>
      <w:r w:rsidRPr="006D61FA">
        <w:rPr>
          <w:color w:val="000000" w:themeColor="text1"/>
          <w:lang w:val="pl-PL"/>
        </w:rPr>
        <w:br/>
        <w:t>- Dodawanie samochodu: Użytkownik wprowadza dane pojazdu (marka, model, VIN).</w:t>
      </w:r>
      <w:r w:rsidRPr="006D61FA">
        <w:rPr>
          <w:color w:val="000000" w:themeColor="text1"/>
          <w:lang w:val="pl-PL"/>
        </w:rPr>
        <w:br/>
        <w:t>- Edycja samochodu: Użytkownik zmienia dane istniejącego pojazdu.</w:t>
      </w:r>
      <w:r w:rsidRPr="006D61FA">
        <w:rPr>
          <w:color w:val="000000" w:themeColor="text1"/>
          <w:lang w:val="pl-PL"/>
        </w:rPr>
        <w:br/>
        <w:t>- Usuwanie samochodu: Użytkownik usuwa pojazd z bazy.</w:t>
      </w:r>
      <w:r w:rsidRPr="006D61FA">
        <w:rPr>
          <w:color w:val="000000" w:themeColor="text1"/>
          <w:lang w:val="pl-PL"/>
        </w:rPr>
        <w:br/>
        <w:t>- Tworzenie rezerwacji: Użytkownik wybiera samochód, podaje dane klienta, daty wynajmu.</w:t>
      </w:r>
      <w:r w:rsidRPr="006D61FA">
        <w:rPr>
          <w:color w:val="000000" w:themeColor="text1"/>
          <w:lang w:val="pl-PL"/>
        </w:rPr>
        <w:br/>
        <w:t>- Usuwanie rezerwacji: Użytkownik usuwa wybraną rezerwację.</w:t>
      </w:r>
      <w:r w:rsidRPr="006D61FA">
        <w:rPr>
          <w:color w:val="000000" w:themeColor="text1"/>
          <w:lang w:val="pl-PL"/>
        </w:rPr>
        <w:br/>
        <w:t>- Edycja daty zwrotu: Użytkownik zmienia termin zwrotu wypożyczenia.</w:t>
      </w:r>
      <w:r w:rsidRPr="006D61FA">
        <w:rPr>
          <w:color w:val="000000" w:themeColor="text1"/>
          <w:lang w:val="pl-PL"/>
        </w:rPr>
        <w:br/>
        <w:t>- Przeglądanie rezerwacji: Użytkownik przegląda wszystkie istniejące rezerwacje.</w:t>
      </w:r>
    </w:p>
    <w:p w14:paraId="15D57E62" w14:textId="1D6C06B2" w:rsidR="004A7AE6" w:rsidRPr="006D61FA" w:rsidRDefault="004A7AE6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8" w:name="_Toc201829516"/>
      <w:r w:rsidRPr="006D61FA">
        <w:rPr>
          <w:color w:val="000000" w:themeColor="text1"/>
          <w:lang w:val="pl-PL"/>
        </w:rPr>
        <w:lastRenderedPageBreak/>
        <w:t xml:space="preserve">Diagramy aktywności UML dla </w:t>
      </w:r>
      <w:proofErr w:type="spellStart"/>
      <w:r w:rsidRPr="006D61FA">
        <w:rPr>
          <w:color w:val="000000" w:themeColor="text1"/>
          <w:lang w:val="pl-PL"/>
        </w:rPr>
        <w:t>use</w:t>
      </w:r>
      <w:proofErr w:type="spellEnd"/>
      <w:r w:rsidRPr="006D61FA">
        <w:rPr>
          <w:color w:val="000000" w:themeColor="text1"/>
          <w:lang w:val="pl-PL"/>
        </w:rPr>
        <w:t xml:space="preserve"> </w:t>
      </w:r>
      <w:proofErr w:type="spellStart"/>
      <w:r w:rsidRPr="006D61FA">
        <w:rPr>
          <w:color w:val="000000" w:themeColor="text1"/>
          <w:lang w:val="pl-PL"/>
        </w:rPr>
        <w:t>case’ów</w:t>
      </w:r>
      <w:bookmarkEnd w:id="8"/>
      <w:proofErr w:type="spellEnd"/>
    </w:p>
    <w:p w14:paraId="00A82056" w14:textId="722873D7" w:rsidR="004A7AE6" w:rsidRPr="00A92760" w:rsidRDefault="004A7AE6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A92760">
        <w:rPr>
          <w:b/>
          <w:bCs/>
          <w:color w:val="000000" w:themeColor="text1"/>
          <w:sz w:val="26"/>
          <w:szCs w:val="26"/>
          <w:lang w:val="pl-PL"/>
        </w:rPr>
        <w:t>Przeglądanie samochodów</w:t>
      </w:r>
    </w:p>
    <w:p w14:paraId="312C9EF4" w14:textId="77777777" w:rsidR="004A7AE6" w:rsidRPr="006D61FA" w:rsidRDefault="004A7AE6" w:rsidP="004A7AE6">
      <w:pPr>
        <w:pStyle w:val="ListParagraph"/>
        <w:ind w:left="1080"/>
        <w:rPr>
          <w:color w:val="000000" w:themeColor="text1"/>
          <w:lang w:val="pl-PL"/>
        </w:rPr>
      </w:pPr>
    </w:p>
    <w:p w14:paraId="5E67734B" w14:textId="1678BE63" w:rsidR="004A7AE6" w:rsidRPr="006D61FA" w:rsidRDefault="004A7AE6" w:rsidP="004A7AE6">
      <w:pPr>
        <w:pStyle w:val="ListParagraph"/>
        <w:ind w:left="1080"/>
        <w:rPr>
          <w:color w:val="000000" w:themeColor="text1"/>
          <w:lang w:val="pl-PL"/>
        </w:rPr>
      </w:pPr>
      <w:r w:rsidRPr="006D61FA">
        <w:rPr>
          <w:noProof/>
          <w:color w:val="000000" w:themeColor="text1"/>
          <w:lang w:val="pl-PL"/>
        </w:rPr>
        <w:drawing>
          <wp:inline distT="0" distB="0" distL="0" distR="0" wp14:anchorId="66332425" wp14:editId="0F7741B3">
            <wp:extent cx="1600200" cy="7550236"/>
            <wp:effectExtent l="0" t="0" r="0" b="6350"/>
            <wp:docPr id="1551294087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4087" name="Picture 1" descr="A black and white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435" cy="76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C715" w14:textId="77777777" w:rsidR="004A7AE6" w:rsidRPr="00A92760" w:rsidRDefault="004A7AE6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A92760">
        <w:rPr>
          <w:b/>
          <w:bCs/>
          <w:color w:val="000000" w:themeColor="text1"/>
          <w:sz w:val="26"/>
          <w:szCs w:val="26"/>
          <w:lang w:val="pl-PL"/>
        </w:rPr>
        <w:lastRenderedPageBreak/>
        <w:t>Dodawanie samochodu</w:t>
      </w:r>
    </w:p>
    <w:p w14:paraId="3B6DFB48" w14:textId="77777777" w:rsidR="004A7AE6" w:rsidRPr="006D61FA" w:rsidRDefault="004A7AE6" w:rsidP="004A7AE6">
      <w:pPr>
        <w:rPr>
          <w:color w:val="000000" w:themeColor="text1"/>
          <w:lang w:val="pl-PL"/>
        </w:rPr>
      </w:pPr>
    </w:p>
    <w:p w14:paraId="63F71912" w14:textId="77777777" w:rsidR="004A7AE6" w:rsidRPr="006D61FA" w:rsidRDefault="004A7AE6" w:rsidP="004A7AE6">
      <w:pPr>
        <w:rPr>
          <w:color w:val="000000" w:themeColor="text1"/>
          <w:lang w:val="pl-PL"/>
        </w:rPr>
      </w:pPr>
    </w:p>
    <w:p w14:paraId="52485DA8" w14:textId="129F2C29" w:rsidR="004A7AE6" w:rsidRPr="006D61FA" w:rsidRDefault="004A7AE6" w:rsidP="004A7AE6">
      <w:pPr>
        <w:rPr>
          <w:color w:val="000000" w:themeColor="text1"/>
          <w:lang w:val="pl-PL"/>
        </w:rPr>
      </w:pPr>
      <w:r w:rsidRPr="006D61FA">
        <w:rPr>
          <w:noProof/>
          <w:color w:val="000000" w:themeColor="text1"/>
          <w:lang w:val="pl-PL"/>
        </w:rPr>
        <w:drawing>
          <wp:inline distT="0" distB="0" distL="0" distR="0" wp14:anchorId="7F6DDCFC" wp14:editId="70EE3944">
            <wp:extent cx="2578100" cy="6855064"/>
            <wp:effectExtent l="0" t="0" r="0" b="3175"/>
            <wp:docPr id="141034017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0178" name="Picture 2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68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78C1" w14:textId="77777777" w:rsidR="004A7AE6" w:rsidRPr="006D61FA" w:rsidRDefault="004A7AE6" w:rsidP="004A7AE6">
      <w:pPr>
        <w:rPr>
          <w:color w:val="000000" w:themeColor="text1"/>
          <w:lang w:val="pl-PL"/>
        </w:rPr>
      </w:pPr>
    </w:p>
    <w:p w14:paraId="244ED94F" w14:textId="77777777" w:rsidR="004A7AE6" w:rsidRPr="00A92760" w:rsidRDefault="004A7AE6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A92760">
        <w:rPr>
          <w:b/>
          <w:bCs/>
          <w:color w:val="000000" w:themeColor="text1"/>
          <w:sz w:val="26"/>
          <w:szCs w:val="26"/>
          <w:lang w:val="pl-PL"/>
        </w:rPr>
        <w:lastRenderedPageBreak/>
        <w:t>Usuwanie samochodu</w:t>
      </w:r>
    </w:p>
    <w:p w14:paraId="55F1D156" w14:textId="63BBD4D7" w:rsidR="004A7AE6" w:rsidRPr="006D61FA" w:rsidRDefault="004A7AE6" w:rsidP="004A7AE6">
      <w:pPr>
        <w:pStyle w:val="ListParagraph"/>
        <w:ind w:left="760"/>
        <w:rPr>
          <w:color w:val="000000" w:themeColor="text1"/>
          <w:lang w:val="pl-PL"/>
        </w:rPr>
      </w:pPr>
      <w:r w:rsidRPr="006D61FA">
        <w:rPr>
          <w:noProof/>
          <w:color w:val="000000" w:themeColor="text1"/>
          <w:lang w:val="pl-PL"/>
        </w:rPr>
        <w:drawing>
          <wp:inline distT="0" distB="0" distL="0" distR="0" wp14:anchorId="37E1150C" wp14:editId="67F6AA57">
            <wp:extent cx="2989022" cy="7861300"/>
            <wp:effectExtent l="0" t="0" r="0" b="0"/>
            <wp:docPr id="1810594702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94702" name="Picture 3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280" cy="79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8D2D" w14:textId="7FEF91BC" w:rsidR="004A7AE6" w:rsidRPr="00A92760" w:rsidRDefault="004A7AE6" w:rsidP="004A7AE6">
      <w:pPr>
        <w:pStyle w:val="ListParagraph"/>
        <w:numPr>
          <w:ilvl w:val="2"/>
          <w:numId w:val="11"/>
        </w:numPr>
        <w:rPr>
          <w:b/>
          <w:bCs/>
          <w:color w:val="000000" w:themeColor="text1"/>
          <w:sz w:val="26"/>
          <w:szCs w:val="26"/>
          <w:lang w:val="pl-PL"/>
        </w:rPr>
      </w:pPr>
      <w:r w:rsidRPr="00A92760">
        <w:rPr>
          <w:b/>
          <w:bCs/>
          <w:color w:val="000000" w:themeColor="text1"/>
          <w:sz w:val="26"/>
          <w:szCs w:val="26"/>
          <w:lang w:val="pl-PL"/>
        </w:rPr>
        <w:lastRenderedPageBreak/>
        <w:t>Modyfikacja samochodu</w:t>
      </w:r>
    </w:p>
    <w:p w14:paraId="7A727309" w14:textId="77777777" w:rsidR="004A7AE6" w:rsidRPr="006D61FA" w:rsidRDefault="004A7AE6" w:rsidP="004A7AE6">
      <w:pPr>
        <w:rPr>
          <w:color w:val="000000" w:themeColor="text1"/>
          <w:lang w:val="pl-PL"/>
        </w:rPr>
      </w:pPr>
    </w:p>
    <w:p w14:paraId="3ED53EC2" w14:textId="4990148E" w:rsidR="004A7AE6" w:rsidRPr="006D61FA" w:rsidRDefault="004A7AE6">
      <w:pPr>
        <w:rPr>
          <w:color w:val="000000" w:themeColor="text1"/>
          <w:lang w:val="pl-PL"/>
        </w:rPr>
      </w:pPr>
      <w:r w:rsidRPr="006D61FA">
        <w:rPr>
          <w:noProof/>
          <w:color w:val="000000" w:themeColor="text1"/>
          <w:lang w:val="pl-PL"/>
        </w:rPr>
        <w:drawing>
          <wp:inline distT="0" distB="0" distL="0" distR="0" wp14:anchorId="72DDB897" wp14:editId="4F000977">
            <wp:extent cx="2489200" cy="7481988"/>
            <wp:effectExtent l="0" t="0" r="0" b="0"/>
            <wp:docPr id="1395267792" name="Picture 4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7792" name="Picture 4" descr="A diagram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486" cy="74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70D3" w14:textId="438026C0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9" w:name="_Toc201829517"/>
      <w:r w:rsidRPr="006D61FA">
        <w:rPr>
          <w:color w:val="000000" w:themeColor="text1"/>
          <w:lang w:val="pl-PL"/>
        </w:rPr>
        <w:lastRenderedPageBreak/>
        <w:t>Analiza wymagań niefunkcjonalnych</w:t>
      </w:r>
      <w:bookmarkEnd w:id="9"/>
    </w:p>
    <w:p w14:paraId="244294F9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Interfejs: Intuicyjny, graficzny (C#/XAML), prosty w obsłudze.</w:t>
      </w:r>
      <w:r w:rsidRPr="006D61FA">
        <w:rPr>
          <w:color w:val="000000" w:themeColor="text1"/>
          <w:lang w:val="pl-PL"/>
        </w:rPr>
        <w:br/>
        <w:t>- Sprzęt: System Windows, obsługa myszy i klawiatury.</w:t>
      </w:r>
      <w:r w:rsidRPr="006D61FA">
        <w:rPr>
          <w:color w:val="000000" w:themeColor="text1"/>
          <w:lang w:val="pl-PL"/>
        </w:rPr>
        <w:br/>
        <w:t>- Komunikacja: Połączenie z API/bazą danych lokalnie lub przez sieć.</w:t>
      </w:r>
      <w:r w:rsidRPr="006D61FA">
        <w:rPr>
          <w:color w:val="000000" w:themeColor="text1"/>
          <w:lang w:val="pl-PL"/>
        </w:rPr>
        <w:br/>
        <w:t>- Bezpieczeństwo: Brak autoryzacji użytkowników; ochrona danych osobowych klientów w ramach zgodności z RODO.</w:t>
      </w:r>
    </w:p>
    <w:p w14:paraId="3322C61E" w14:textId="64CCCE87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0" w:name="_Toc201829518"/>
      <w:r w:rsidRPr="006D61FA">
        <w:rPr>
          <w:color w:val="000000" w:themeColor="text1"/>
          <w:lang w:val="pl-PL"/>
        </w:rPr>
        <w:t>Analiza wymagań jakościowych</w:t>
      </w:r>
      <w:bookmarkEnd w:id="10"/>
    </w:p>
    <w:p w14:paraId="7F38BB01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Wydajność: Szybka reakcja na operacje użytkownika.</w:t>
      </w:r>
      <w:r w:rsidRPr="006D61FA">
        <w:rPr>
          <w:color w:val="000000" w:themeColor="text1"/>
          <w:lang w:val="pl-PL"/>
        </w:rPr>
        <w:br/>
        <w:t>- Niezawodność: Brak krytycznych awarii, obsługa błędów po stronie aplikacji i API.</w:t>
      </w:r>
      <w:r w:rsidRPr="006D61FA">
        <w:rPr>
          <w:color w:val="000000" w:themeColor="text1"/>
          <w:lang w:val="pl-PL"/>
        </w:rPr>
        <w:br/>
        <w:t>- Użyteczność: Interfejs zrozumiały dla osób niebędących informatykami.</w:t>
      </w:r>
      <w:r w:rsidRPr="006D61FA">
        <w:rPr>
          <w:color w:val="000000" w:themeColor="text1"/>
          <w:lang w:val="pl-PL"/>
        </w:rPr>
        <w:br/>
        <w:t>- Dostępność: System gotowy do pracy w godzinach otwarcia firmy.</w:t>
      </w:r>
    </w:p>
    <w:p w14:paraId="0FF2D8E7" w14:textId="7A46FA6A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1" w:name="_Toc201829519"/>
      <w:r w:rsidRPr="006D61FA">
        <w:rPr>
          <w:color w:val="000000" w:themeColor="text1"/>
          <w:lang w:val="pl-PL"/>
        </w:rPr>
        <w:t>Warunki serwisowania</w:t>
      </w:r>
      <w:bookmarkEnd w:id="11"/>
    </w:p>
    <w:p w14:paraId="4708EB20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Łatwość wdrożenia poprawek (prosta architektura, pliki konfiguracyjne).</w:t>
      </w:r>
      <w:r w:rsidRPr="006D61FA">
        <w:rPr>
          <w:color w:val="000000" w:themeColor="text1"/>
          <w:lang w:val="pl-PL"/>
        </w:rPr>
        <w:br/>
        <w:t>- Możliwość rozbudowy o dodatkowe funkcje (np. integrację z płatnościami).</w:t>
      </w:r>
      <w:r w:rsidRPr="006D61FA">
        <w:rPr>
          <w:color w:val="000000" w:themeColor="text1"/>
          <w:lang w:val="pl-PL"/>
        </w:rPr>
        <w:br/>
        <w:t>- Wsparcie techniczne przez administratora systemu.</w:t>
      </w:r>
    </w:p>
    <w:p w14:paraId="2577A941" w14:textId="748D4846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  <w:lang w:val="pl-PL"/>
        </w:rPr>
      </w:pPr>
      <w:bookmarkStart w:id="12" w:name="_Toc201829520"/>
      <w:r w:rsidRPr="006D61FA">
        <w:rPr>
          <w:color w:val="000000" w:themeColor="text1"/>
          <w:lang w:val="pl-PL"/>
        </w:rPr>
        <w:t>Ograniczenia architektury</w:t>
      </w:r>
      <w:bookmarkEnd w:id="12"/>
    </w:p>
    <w:p w14:paraId="58CB1A14" w14:textId="77777777" w:rsidR="00C81E28" w:rsidRPr="006D61FA" w:rsidRDefault="00000000" w:rsidP="004A7AE6">
      <w:pPr>
        <w:ind w:left="36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- Aplikacja desktopowa C#/XAML (.NET)</w:t>
      </w:r>
      <w:r w:rsidRPr="006D61FA">
        <w:rPr>
          <w:color w:val="000000" w:themeColor="text1"/>
          <w:lang w:val="pl-PL"/>
        </w:rPr>
        <w:br/>
        <w:t>- Brak pracy przez przeglądarkę, brak logowania użytkowników.</w:t>
      </w:r>
    </w:p>
    <w:p w14:paraId="024E3976" w14:textId="4FCD6AC4" w:rsidR="00C81E28" w:rsidRPr="006D61FA" w:rsidRDefault="00000000" w:rsidP="004A7AE6">
      <w:pPr>
        <w:pStyle w:val="Heading1"/>
        <w:numPr>
          <w:ilvl w:val="0"/>
          <w:numId w:val="11"/>
        </w:numPr>
        <w:rPr>
          <w:color w:val="000000" w:themeColor="text1"/>
        </w:rPr>
      </w:pPr>
      <w:bookmarkStart w:id="13" w:name="_Toc201829521"/>
      <w:r w:rsidRPr="006D61FA">
        <w:rPr>
          <w:color w:val="000000" w:themeColor="text1"/>
        </w:rPr>
        <w:t xml:space="preserve">Model </w:t>
      </w:r>
      <w:proofErr w:type="spellStart"/>
      <w:r w:rsidRPr="006D61FA">
        <w:rPr>
          <w:color w:val="000000" w:themeColor="text1"/>
        </w:rPr>
        <w:t>bazy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danych</w:t>
      </w:r>
      <w:bookmarkEnd w:id="13"/>
      <w:proofErr w:type="spellEnd"/>
    </w:p>
    <w:p w14:paraId="1A57F57B" w14:textId="2F865E1D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</w:rPr>
      </w:pPr>
      <w:bookmarkStart w:id="14" w:name="_Toc201829522"/>
      <w:proofErr w:type="spellStart"/>
      <w:r w:rsidRPr="006D61FA">
        <w:rPr>
          <w:color w:val="000000" w:themeColor="text1"/>
        </w:rPr>
        <w:t>Specyfikacja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atrybutów</w:t>
      </w:r>
      <w:bookmarkEnd w:id="14"/>
      <w:proofErr w:type="spellEnd"/>
    </w:p>
    <w:p w14:paraId="7D7B6348" w14:textId="77777777" w:rsidR="006859EE" w:rsidRPr="006D61FA" w:rsidRDefault="006859EE" w:rsidP="006859EE">
      <w:pPr>
        <w:spacing w:after="0"/>
        <w:ind w:left="360" w:firstLine="360"/>
        <w:rPr>
          <w:color w:val="000000" w:themeColor="text1"/>
        </w:rPr>
      </w:pPr>
      <w:proofErr w:type="spellStart"/>
      <w:r w:rsidRPr="006D61FA">
        <w:rPr>
          <w:b/>
          <w:bCs/>
          <w:color w:val="000000" w:themeColor="text1"/>
        </w:rPr>
        <w:t>Tabela</w:t>
      </w:r>
      <w:proofErr w:type="spellEnd"/>
      <w:r w:rsidRPr="006D61FA">
        <w:rPr>
          <w:b/>
          <w:bCs/>
          <w:color w:val="000000" w:themeColor="text1"/>
        </w:rPr>
        <w:t xml:space="preserve"> Car – </w:t>
      </w:r>
      <w:proofErr w:type="spellStart"/>
      <w:r w:rsidRPr="006D61FA">
        <w:rPr>
          <w:b/>
          <w:bCs/>
          <w:color w:val="000000" w:themeColor="text1"/>
        </w:rPr>
        <w:t>informacje</w:t>
      </w:r>
      <w:proofErr w:type="spellEnd"/>
      <w:r w:rsidRPr="006D61FA">
        <w:rPr>
          <w:b/>
          <w:bCs/>
          <w:color w:val="000000" w:themeColor="text1"/>
        </w:rPr>
        <w:t xml:space="preserve"> o </w:t>
      </w:r>
      <w:proofErr w:type="spellStart"/>
      <w:r w:rsidRPr="006D61FA">
        <w:rPr>
          <w:b/>
          <w:bCs/>
          <w:color w:val="000000" w:themeColor="text1"/>
        </w:rPr>
        <w:t>samochodach</w:t>
      </w:r>
      <w:proofErr w:type="spellEnd"/>
    </w:p>
    <w:p w14:paraId="019CC08A" w14:textId="77777777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Id (</w:t>
      </w:r>
      <w:proofErr w:type="spellStart"/>
      <w:r w:rsidRPr="006D61FA">
        <w:rPr>
          <w:color w:val="000000" w:themeColor="text1"/>
          <w:lang w:val="pl-PL"/>
        </w:rPr>
        <w:t>int</w:t>
      </w:r>
      <w:proofErr w:type="spellEnd"/>
      <w:r w:rsidRPr="006D61FA">
        <w:rPr>
          <w:color w:val="000000" w:themeColor="text1"/>
          <w:lang w:val="pl-PL"/>
        </w:rPr>
        <w:t>, PK) – unikalny identyfikator samochodu</w:t>
      </w:r>
    </w:p>
    <w:p w14:paraId="75931983" w14:textId="6F35AF7A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>Brand (</w:t>
      </w:r>
      <w:r w:rsidR="00953EAF" w:rsidRPr="006D61FA">
        <w:rPr>
          <w:color w:val="000000" w:themeColor="text1"/>
        </w:rPr>
        <w:t>varchar (</w:t>
      </w:r>
      <w:r w:rsidRPr="006D61FA">
        <w:rPr>
          <w:color w:val="000000" w:themeColor="text1"/>
        </w:rPr>
        <w:t xml:space="preserve">50)) – </w:t>
      </w:r>
      <w:proofErr w:type="spellStart"/>
      <w:r w:rsidRPr="006D61FA">
        <w:rPr>
          <w:color w:val="000000" w:themeColor="text1"/>
        </w:rPr>
        <w:t>marka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samochodu</w:t>
      </w:r>
      <w:proofErr w:type="spellEnd"/>
    </w:p>
    <w:p w14:paraId="2746BD50" w14:textId="63FCA55B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>Model (</w:t>
      </w:r>
      <w:r w:rsidR="00953EAF" w:rsidRPr="006D61FA">
        <w:rPr>
          <w:color w:val="000000" w:themeColor="text1"/>
        </w:rPr>
        <w:t>varchar (</w:t>
      </w:r>
      <w:r w:rsidRPr="006D61FA">
        <w:rPr>
          <w:color w:val="000000" w:themeColor="text1"/>
        </w:rPr>
        <w:t xml:space="preserve">50)) – model </w:t>
      </w:r>
      <w:proofErr w:type="spellStart"/>
      <w:r w:rsidRPr="006D61FA">
        <w:rPr>
          <w:color w:val="000000" w:themeColor="text1"/>
        </w:rPr>
        <w:t>samochodu</w:t>
      </w:r>
      <w:proofErr w:type="spellEnd"/>
    </w:p>
    <w:p w14:paraId="5FD97BB4" w14:textId="5F676D44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proofErr w:type="spellStart"/>
      <w:r w:rsidRPr="006D61FA">
        <w:rPr>
          <w:color w:val="000000" w:themeColor="text1"/>
        </w:rPr>
        <w:t>VinNumber</w:t>
      </w:r>
      <w:proofErr w:type="spellEnd"/>
      <w:r w:rsidRPr="006D61FA">
        <w:rPr>
          <w:color w:val="000000" w:themeColor="text1"/>
        </w:rPr>
        <w:t> (</w:t>
      </w:r>
      <w:r w:rsidR="00953EAF" w:rsidRPr="006D61FA">
        <w:rPr>
          <w:color w:val="000000" w:themeColor="text1"/>
        </w:rPr>
        <w:t>varchar (</w:t>
      </w:r>
      <w:r w:rsidRPr="006D61FA">
        <w:rPr>
          <w:color w:val="000000" w:themeColor="text1"/>
        </w:rPr>
        <w:t xml:space="preserve">17), UNIQUE) – </w:t>
      </w:r>
      <w:proofErr w:type="spellStart"/>
      <w:r w:rsidRPr="006D61FA">
        <w:rPr>
          <w:color w:val="000000" w:themeColor="text1"/>
        </w:rPr>
        <w:t>numer</w:t>
      </w:r>
      <w:proofErr w:type="spellEnd"/>
      <w:r w:rsidRPr="006D61FA">
        <w:rPr>
          <w:color w:val="000000" w:themeColor="text1"/>
        </w:rPr>
        <w:t xml:space="preserve"> VIN, </w:t>
      </w:r>
      <w:proofErr w:type="spellStart"/>
      <w:r w:rsidRPr="006D61FA">
        <w:rPr>
          <w:color w:val="000000" w:themeColor="text1"/>
        </w:rPr>
        <w:t>musi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być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unikalny</w:t>
      </w:r>
      <w:proofErr w:type="spellEnd"/>
    </w:p>
    <w:p w14:paraId="356B99D5" w14:textId="77777777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 xml:space="preserve">Year (int) – </w:t>
      </w:r>
      <w:proofErr w:type="spellStart"/>
      <w:r w:rsidRPr="006D61FA">
        <w:rPr>
          <w:color w:val="000000" w:themeColor="text1"/>
        </w:rPr>
        <w:t>rok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produkcji</w:t>
      </w:r>
      <w:proofErr w:type="spellEnd"/>
    </w:p>
    <w:p w14:paraId="7BF95A5D" w14:textId="77777777" w:rsidR="006859EE" w:rsidRPr="006D61FA" w:rsidRDefault="006859EE" w:rsidP="006859E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r w:rsidRPr="006D61FA">
        <w:rPr>
          <w:color w:val="000000" w:themeColor="text1"/>
        </w:rPr>
        <w:t xml:space="preserve">Mileage (int) – </w:t>
      </w:r>
      <w:proofErr w:type="spellStart"/>
      <w:r w:rsidRPr="006D61FA">
        <w:rPr>
          <w:color w:val="000000" w:themeColor="text1"/>
        </w:rPr>
        <w:t>przebieg</w:t>
      </w:r>
      <w:proofErr w:type="spellEnd"/>
      <w:r w:rsidRPr="006D61FA">
        <w:rPr>
          <w:color w:val="000000" w:themeColor="text1"/>
        </w:rPr>
        <w:t xml:space="preserve"> w </w:t>
      </w:r>
      <w:proofErr w:type="spellStart"/>
      <w:r w:rsidRPr="006D61FA">
        <w:rPr>
          <w:color w:val="000000" w:themeColor="text1"/>
        </w:rPr>
        <w:t>kilometrach</w:t>
      </w:r>
      <w:proofErr w:type="spellEnd"/>
    </w:p>
    <w:p w14:paraId="13485F1A" w14:textId="77777777" w:rsidR="006859EE" w:rsidRPr="006D61FA" w:rsidRDefault="006859EE" w:rsidP="006859EE">
      <w:pPr>
        <w:spacing w:after="0"/>
        <w:ind w:left="720"/>
        <w:rPr>
          <w:color w:val="000000" w:themeColor="text1"/>
          <w:lang w:val="pl-PL"/>
        </w:rPr>
      </w:pPr>
      <w:r w:rsidRPr="006D61FA">
        <w:rPr>
          <w:b/>
          <w:bCs/>
          <w:color w:val="000000" w:themeColor="text1"/>
          <w:lang w:val="pl-PL"/>
        </w:rPr>
        <w:t>Tabela </w:t>
      </w:r>
      <w:proofErr w:type="spellStart"/>
      <w:r w:rsidRPr="006D61FA">
        <w:rPr>
          <w:b/>
          <w:bCs/>
          <w:color w:val="000000" w:themeColor="text1"/>
          <w:lang w:val="pl-PL"/>
        </w:rPr>
        <w:t>Rental</w:t>
      </w:r>
      <w:proofErr w:type="spellEnd"/>
      <w:r w:rsidRPr="006D61FA">
        <w:rPr>
          <w:b/>
          <w:bCs/>
          <w:color w:val="000000" w:themeColor="text1"/>
          <w:lang w:val="pl-PL"/>
        </w:rPr>
        <w:t xml:space="preserve"> – informacje o </w:t>
      </w:r>
      <w:proofErr w:type="spellStart"/>
      <w:r w:rsidRPr="006D61FA">
        <w:rPr>
          <w:b/>
          <w:bCs/>
          <w:color w:val="000000" w:themeColor="text1"/>
          <w:lang w:val="pl-PL"/>
        </w:rPr>
        <w:t>wypożyczeniach</w:t>
      </w:r>
      <w:proofErr w:type="spellEnd"/>
    </w:p>
    <w:p w14:paraId="5A752D27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Id (</w:t>
      </w:r>
      <w:proofErr w:type="spellStart"/>
      <w:r w:rsidRPr="006D61FA">
        <w:rPr>
          <w:color w:val="000000" w:themeColor="text1"/>
          <w:lang w:val="pl-PL"/>
        </w:rPr>
        <w:t>int</w:t>
      </w:r>
      <w:proofErr w:type="spellEnd"/>
      <w:r w:rsidRPr="006D61FA">
        <w:rPr>
          <w:color w:val="000000" w:themeColor="text1"/>
          <w:lang w:val="pl-PL"/>
        </w:rPr>
        <w:t>, PK) – unikalny identyfikator rezerwacji</w:t>
      </w:r>
    </w:p>
    <w:p w14:paraId="5C5220A9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proofErr w:type="spellStart"/>
      <w:r w:rsidRPr="006D61FA">
        <w:rPr>
          <w:color w:val="000000" w:themeColor="text1"/>
          <w:lang w:val="pl-PL"/>
        </w:rPr>
        <w:t>CarId</w:t>
      </w:r>
      <w:proofErr w:type="spellEnd"/>
      <w:r w:rsidRPr="006D61FA">
        <w:rPr>
          <w:color w:val="000000" w:themeColor="text1"/>
          <w:lang w:val="pl-PL"/>
        </w:rPr>
        <w:t> (</w:t>
      </w:r>
      <w:proofErr w:type="spellStart"/>
      <w:r w:rsidRPr="006D61FA">
        <w:rPr>
          <w:color w:val="000000" w:themeColor="text1"/>
          <w:lang w:val="pl-PL"/>
        </w:rPr>
        <w:t>int</w:t>
      </w:r>
      <w:proofErr w:type="spellEnd"/>
      <w:r w:rsidRPr="006D61FA">
        <w:rPr>
          <w:color w:val="000000" w:themeColor="text1"/>
          <w:lang w:val="pl-PL"/>
        </w:rPr>
        <w:t>, FK) – identyfikator wypożyczonego samochodu (klucz obcy do </w:t>
      </w:r>
      <w:proofErr w:type="spellStart"/>
      <w:r w:rsidRPr="006D61FA">
        <w:rPr>
          <w:color w:val="000000" w:themeColor="text1"/>
          <w:lang w:val="pl-PL"/>
        </w:rPr>
        <w:t>Car.Id</w:t>
      </w:r>
      <w:proofErr w:type="spellEnd"/>
      <w:r w:rsidRPr="006D61FA">
        <w:rPr>
          <w:color w:val="000000" w:themeColor="text1"/>
          <w:lang w:val="pl-PL"/>
        </w:rPr>
        <w:t>)</w:t>
      </w:r>
    </w:p>
    <w:p w14:paraId="55BBD806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proofErr w:type="spellStart"/>
      <w:r w:rsidRPr="006D61FA">
        <w:rPr>
          <w:color w:val="000000" w:themeColor="text1"/>
          <w:lang w:val="pl-PL"/>
        </w:rPr>
        <w:t>CustomerName</w:t>
      </w:r>
      <w:proofErr w:type="spellEnd"/>
      <w:r w:rsidRPr="006D61FA">
        <w:rPr>
          <w:color w:val="000000" w:themeColor="text1"/>
          <w:lang w:val="pl-PL"/>
        </w:rPr>
        <w:t> (</w:t>
      </w:r>
      <w:proofErr w:type="spellStart"/>
      <w:proofErr w:type="gramStart"/>
      <w:r w:rsidRPr="006D61FA">
        <w:rPr>
          <w:color w:val="000000" w:themeColor="text1"/>
          <w:lang w:val="pl-PL"/>
        </w:rPr>
        <w:t>varchar</w:t>
      </w:r>
      <w:proofErr w:type="spellEnd"/>
      <w:r w:rsidRPr="006D61FA">
        <w:rPr>
          <w:color w:val="000000" w:themeColor="text1"/>
          <w:lang w:val="pl-PL"/>
        </w:rPr>
        <w:t>(</w:t>
      </w:r>
      <w:proofErr w:type="gramEnd"/>
      <w:r w:rsidRPr="006D61FA">
        <w:rPr>
          <w:color w:val="000000" w:themeColor="text1"/>
          <w:lang w:val="pl-PL"/>
        </w:rPr>
        <w:t>100)) – imię i nazwisko klienta</w:t>
      </w:r>
    </w:p>
    <w:p w14:paraId="225B35D9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proofErr w:type="spellStart"/>
      <w:r w:rsidRPr="006D61FA">
        <w:rPr>
          <w:color w:val="000000" w:themeColor="text1"/>
          <w:lang w:val="pl-PL"/>
        </w:rPr>
        <w:t>RentalStartDate</w:t>
      </w:r>
      <w:proofErr w:type="spellEnd"/>
      <w:r w:rsidRPr="006D61FA">
        <w:rPr>
          <w:color w:val="000000" w:themeColor="text1"/>
          <w:lang w:val="pl-PL"/>
        </w:rPr>
        <w:t> (</w:t>
      </w:r>
      <w:proofErr w:type="spellStart"/>
      <w:r w:rsidRPr="006D61FA">
        <w:rPr>
          <w:color w:val="000000" w:themeColor="text1"/>
          <w:lang w:val="pl-PL"/>
        </w:rPr>
        <w:t>datetime</w:t>
      </w:r>
      <w:proofErr w:type="spellEnd"/>
      <w:r w:rsidRPr="006D61FA">
        <w:rPr>
          <w:color w:val="000000" w:themeColor="text1"/>
          <w:lang w:val="pl-PL"/>
        </w:rPr>
        <w:t>) – data i godzina rozpoczęcia rezerwacji</w:t>
      </w:r>
    </w:p>
    <w:p w14:paraId="202D8D3E" w14:textId="77777777" w:rsidR="006859EE" w:rsidRPr="006D61FA" w:rsidRDefault="006859EE" w:rsidP="006859E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proofErr w:type="spellStart"/>
      <w:r w:rsidRPr="006D61FA">
        <w:rPr>
          <w:color w:val="000000" w:themeColor="text1"/>
          <w:lang w:val="pl-PL"/>
        </w:rPr>
        <w:t>RentalEndDate</w:t>
      </w:r>
      <w:proofErr w:type="spellEnd"/>
      <w:r w:rsidRPr="006D61FA">
        <w:rPr>
          <w:color w:val="000000" w:themeColor="text1"/>
          <w:lang w:val="pl-PL"/>
        </w:rPr>
        <w:t> (</w:t>
      </w:r>
      <w:proofErr w:type="spellStart"/>
      <w:r w:rsidRPr="006D61FA">
        <w:rPr>
          <w:color w:val="000000" w:themeColor="text1"/>
          <w:lang w:val="pl-PL"/>
        </w:rPr>
        <w:t>datetime</w:t>
      </w:r>
      <w:proofErr w:type="spellEnd"/>
      <w:r w:rsidRPr="006D61FA">
        <w:rPr>
          <w:color w:val="000000" w:themeColor="text1"/>
          <w:lang w:val="pl-PL"/>
        </w:rPr>
        <w:t>) – data i godzina zakończenia rezerwacji</w:t>
      </w:r>
    </w:p>
    <w:p w14:paraId="4E7F41A0" w14:textId="1D1D0C45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15" w:name="_Toc201829523"/>
      <w:r w:rsidRPr="006D61FA">
        <w:rPr>
          <w:color w:val="000000" w:themeColor="text1"/>
          <w:lang w:val="pl-PL"/>
        </w:rPr>
        <w:lastRenderedPageBreak/>
        <w:t>Operacje na danych</w:t>
      </w:r>
      <w:bookmarkEnd w:id="15"/>
    </w:p>
    <w:p w14:paraId="388B6C21" w14:textId="3E39B2BE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Dodawanie, edycja i usuwanie samochodów i rezerwacji</w:t>
      </w:r>
    </w:p>
    <w:p w14:paraId="57BFF28C" w14:textId="60DF30AA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Filtrowanie i wyszukiwanie dostępnych samochodów (np. po marce, modelu, dostępności)</w:t>
      </w:r>
    </w:p>
    <w:p w14:paraId="79C8C66A" w14:textId="727DAB42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Sprawdzanie dostępności samochodu w zadanym terminie</w:t>
      </w:r>
    </w:p>
    <w:p w14:paraId="2670BD61" w14:textId="0564B4DB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Walidacja terminów rezerwacji: data rozpoczęcia musi być wcześniejsza niż data zakończenia</w:t>
      </w:r>
    </w:p>
    <w:p w14:paraId="4E1E093B" w14:textId="28659FBA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Zapobieganie konfliktom – brak możliwości rezerwacji samochodu w okresie pokrywającym się z inną rezerwacją</w:t>
      </w:r>
    </w:p>
    <w:p w14:paraId="7154F1D9" w14:textId="1C287CE6" w:rsidR="006859EE" w:rsidRPr="006D61FA" w:rsidRDefault="006859EE" w:rsidP="006859EE">
      <w:pPr>
        <w:pStyle w:val="NormalWeb"/>
        <w:spacing w:before="0" w:beforeAutospacing="0" w:after="0" w:afterAutospacing="0"/>
        <w:ind w:left="720"/>
        <w:rPr>
          <w:color w:val="000000" w:themeColor="text1"/>
          <w:lang w:val="pl-PL"/>
        </w:rPr>
      </w:pPr>
      <w:r w:rsidRPr="006D61FA">
        <w:rPr>
          <w:rFonts w:hAnsi="Symbol"/>
          <w:color w:val="000000" w:themeColor="text1"/>
        </w:rPr>
        <w:t></w:t>
      </w:r>
      <w:r w:rsidRPr="006D61FA">
        <w:rPr>
          <w:color w:val="000000" w:themeColor="text1"/>
          <w:lang w:val="pl-PL"/>
        </w:rPr>
        <w:t xml:space="preserve"> Obsługa statusów rezerwacji (np. zakończona, aktywna, anulowana)</w:t>
      </w:r>
    </w:p>
    <w:p w14:paraId="01704358" w14:textId="70BE8118" w:rsidR="00C81E28" w:rsidRPr="006D61FA" w:rsidRDefault="00000000" w:rsidP="004A7AE6">
      <w:pPr>
        <w:pStyle w:val="Heading2"/>
        <w:numPr>
          <w:ilvl w:val="1"/>
          <w:numId w:val="11"/>
        </w:numPr>
        <w:rPr>
          <w:color w:val="000000" w:themeColor="text1"/>
          <w:lang w:val="pl-PL"/>
        </w:rPr>
      </w:pPr>
      <w:bookmarkStart w:id="16" w:name="_Toc201829524"/>
      <w:r w:rsidRPr="006D61FA">
        <w:rPr>
          <w:color w:val="000000" w:themeColor="text1"/>
          <w:lang w:val="pl-PL"/>
        </w:rPr>
        <w:t>Reguły poprawności</w:t>
      </w:r>
      <w:bookmarkEnd w:id="16"/>
    </w:p>
    <w:p w14:paraId="40111877" w14:textId="77777777" w:rsidR="006859EE" w:rsidRPr="006D61FA" w:rsidRDefault="006859EE" w:rsidP="006859EE">
      <w:pPr>
        <w:spacing w:after="0"/>
        <w:ind w:left="720"/>
        <w:rPr>
          <w:color w:val="000000" w:themeColor="text1"/>
        </w:rPr>
      </w:pPr>
      <w:proofErr w:type="spellStart"/>
      <w:r w:rsidRPr="006D61FA">
        <w:rPr>
          <w:b/>
          <w:bCs/>
          <w:color w:val="000000" w:themeColor="text1"/>
        </w:rPr>
        <w:t>Poprawność</w:t>
      </w:r>
      <w:proofErr w:type="spellEnd"/>
      <w:r w:rsidRPr="006D61FA">
        <w:rPr>
          <w:b/>
          <w:bCs/>
          <w:color w:val="000000" w:themeColor="text1"/>
        </w:rPr>
        <w:t xml:space="preserve"> </w:t>
      </w:r>
      <w:proofErr w:type="spellStart"/>
      <w:r w:rsidRPr="006D61FA">
        <w:rPr>
          <w:b/>
          <w:bCs/>
          <w:color w:val="000000" w:themeColor="text1"/>
        </w:rPr>
        <w:t>danych</w:t>
      </w:r>
      <w:proofErr w:type="spellEnd"/>
    </w:p>
    <w:p w14:paraId="6AE455E9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Numer VIN (</w:t>
      </w:r>
      <w:proofErr w:type="spellStart"/>
      <w:r w:rsidRPr="006D61FA">
        <w:rPr>
          <w:color w:val="000000" w:themeColor="text1"/>
          <w:lang w:val="pl-PL"/>
        </w:rPr>
        <w:t>VinNumber</w:t>
      </w:r>
      <w:proofErr w:type="spellEnd"/>
      <w:r w:rsidRPr="006D61FA">
        <w:rPr>
          <w:color w:val="000000" w:themeColor="text1"/>
          <w:lang w:val="pl-PL"/>
        </w:rPr>
        <w:t>) musi być unikalny dla każdego samochodu</w:t>
      </w:r>
    </w:p>
    <w:p w14:paraId="54C0ACD3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Pola wymagane (np. Brand, Model, </w:t>
      </w:r>
      <w:proofErr w:type="spellStart"/>
      <w:r w:rsidRPr="006D61FA">
        <w:rPr>
          <w:color w:val="000000" w:themeColor="text1"/>
          <w:lang w:val="pl-PL"/>
        </w:rPr>
        <w:t>VinNumber</w:t>
      </w:r>
      <w:proofErr w:type="spellEnd"/>
      <w:r w:rsidRPr="006D61FA">
        <w:rPr>
          <w:color w:val="000000" w:themeColor="text1"/>
          <w:lang w:val="pl-PL"/>
        </w:rPr>
        <w:t>, </w:t>
      </w:r>
      <w:proofErr w:type="spellStart"/>
      <w:r w:rsidRPr="006D61FA">
        <w:rPr>
          <w:color w:val="000000" w:themeColor="text1"/>
          <w:lang w:val="pl-PL"/>
        </w:rPr>
        <w:t>CustomerName</w:t>
      </w:r>
      <w:proofErr w:type="spellEnd"/>
      <w:r w:rsidRPr="006D61FA">
        <w:rPr>
          <w:color w:val="000000" w:themeColor="text1"/>
          <w:lang w:val="pl-PL"/>
        </w:rPr>
        <w:t>, daty rezerwacji) nie mogą być puste</w:t>
      </w:r>
    </w:p>
    <w:p w14:paraId="7EB30B1E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Data rozpoczęcia rezerwacji musi być wcześniejsza niż data zakończenia</w:t>
      </w:r>
    </w:p>
    <w:p w14:paraId="35BE7064" w14:textId="77777777" w:rsidR="006859EE" w:rsidRPr="006D61FA" w:rsidRDefault="006859EE" w:rsidP="006859E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Rezerwacje tego samego auta nie mogą się nakładać na siebie w czasie</w:t>
      </w:r>
    </w:p>
    <w:p w14:paraId="65EA74C8" w14:textId="77777777" w:rsidR="006859EE" w:rsidRPr="006D61FA" w:rsidRDefault="006859EE" w:rsidP="006859EE">
      <w:pPr>
        <w:spacing w:after="0"/>
        <w:ind w:left="720"/>
        <w:rPr>
          <w:color w:val="000000" w:themeColor="text1"/>
        </w:rPr>
      </w:pPr>
      <w:proofErr w:type="spellStart"/>
      <w:r w:rsidRPr="006D61FA">
        <w:rPr>
          <w:b/>
          <w:bCs/>
          <w:color w:val="000000" w:themeColor="text1"/>
        </w:rPr>
        <w:t>Zgodność</w:t>
      </w:r>
      <w:proofErr w:type="spellEnd"/>
      <w:r w:rsidRPr="006D61FA">
        <w:rPr>
          <w:b/>
          <w:bCs/>
          <w:color w:val="000000" w:themeColor="text1"/>
        </w:rPr>
        <w:t xml:space="preserve"> </w:t>
      </w:r>
      <w:proofErr w:type="spellStart"/>
      <w:r w:rsidRPr="006D61FA">
        <w:rPr>
          <w:b/>
          <w:bCs/>
          <w:color w:val="000000" w:themeColor="text1"/>
        </w:rPr>
        <w:t>typów</w:t>
      </w:r>
      <w:proofErr w:type="spellEnd"/>
      <w:r w:rsidRPr="006D61FA">
        <w:rPr>
          <w:b/>
          <w:bCs/>
          <w:color w:val="000000" w:themeColor="text1"/>
        </w:rPr>
        <w:t xml:space="preserve"> </w:t>
      </w:r>
      <w:proofErr w:type="spellStart"/>
      <w:r w:rsidRPr="006D61FA">
        <w:rPr>
          <w:b/>
          <w:bCs/>
          <w:color w:val="000000" w:themeColor="text1"/>
        </w:rPr>
        <w:t>danych</w:t>
      </w:r>
      <w:proofErr w:type="spellEnd"/>
    </w:p>
    <w:p w14:paraId="6E8F0F4B" w14:textId="77777777" w:rsidR="006859EE" w:rsidRPr="006D61FA" w:rsidRDefault="006859EE" w:rsidP="006859E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Wartości liczbowe (</w:t>
      </w:r>
      <w:proofErr w:type="spellStart"/>
      <w:r w:rsidRPr="006D61FA">
        <w:rPr>
          <w:color w:val="000000" w:themeColor="text1"/>
          <w:lang w:val="pl-PL"/>
        </w:rPr>
        <w:t>int</w:t>
      </w:r>
      <w:proofErr w:type="spellEnd"/>
      <w:r w:rsidRPr="006D61FA">
        <w:rPr>
          <w:color w:val="000000" w:themeColor="text1"/>
          <w:lang w:val="pl-PL"/>
        </w:rPr>
        <w:t>) dla identyfikatorów, przebiegu, roku</w:t>
      </w:r>
    </w:p>
    <w:p w14:paraId="014AAD01" w14:textId="77777777" w:rsidR="006859EE" w:rsidRPr="006D61FA" w:rsidRDefault="006859EE" w:rsidP="006859E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Wartości tekstowe (</w:t>
      </w:r>
      <w:proofErr w:type="spellStart"/>
      <w:r w:rsidRPr="006D61FA">
        <w:rPr>
          <w:color w:val="000000" w:themeColor="text1"/>
          <w:lang w:val="pl-PL"/>
        </w:rPr>
        <w:t>varchar</w:t>
      </w:r>
      <w:proofErr w:type="spellEnd"/>
      <w:r w:rsidRPr="006D61FA">
        <w:rPr>
          <w:color w:val="000000" w:themeColor="text1"/>
          <w:lang w:val="pl-PL"/>
        </w:rPr>
        <w:t>) dla nazw, modeli i numerów VIN</w:t>
      </w:r>
    </w:p>
    <w:p w14:paraId="28DBC37A" w14:textId="77777777" w:rsidR="006859EE" w:rsidRPr="006D61FA" w:rsidRDefault="006859EE" w:rsidP="006859E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</w:rPr>
      </w:pPr>
      <w:proofErr w:type="spellStart"/>
      <w:r w:rsidRPr="006D61FA">
        <w:rPr>
          <w:color w:val="000000" w:themeColor="text1"/>
        </w:rPr>
        <w:t>Daty</w:t>
      </w:r>
      <w:proofErr w:type="spellEnd"/>
      <w:r w:rsidRPr="006D61FA">
        <w:rPr>
          <w:color w:val="000000" w:themeColor="text1"/>
        </w:rPr>
        <w:t xml:space="preserve"> (datetime) </w:t>
      </w:r>
      <w:proofErr w:type="spellStart"/>
      <w:r w:rsidRPr="006D61FA">
        <w:rPr>
          <w:color w:val="000000" w:themeColor="text1"/>
        </w:rPr>
        <w:t>dla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terminów</w:t>
      </w:r>
      <w:proofErr w:type="spellEnd"/>
      <w:r w:rsidRPr="006D61FA">
        <w:rPr>
          <w:color w:val="000000" w:themeColor="text1"/>
        </w:rPr>
        <w:t xml:space="preserve"> </w:t>
      </w:r>
      <w:proofErr w:type="spellStart"/>
      <w:r w:rsidRPr="006D61FA">
        <w:rPr>
          <w:color w:val="000000" w:themeColor="text1"/>
        </w:rPr>
        <w:t>rezerwacji</w:t>
      </w:r>
      <w:proofErr w:type="spellEnd"/>
    </w:p>
    <w:p w14:paraId="11E6D712" w14:textId="77777777" w:rsidR="006859EE" w:rsidRPr="006D61FA" w:rsidRDefault="006859EE" w:rsidP="006859EE">
      <w:pPr>
        <w:spacing w:after="0"/>
        <w:ind w:left="720"/>
        <w:rPr>
          <w:color w:val="000000" w:themeColor="text1"/>
        </w:rPr>
      </w:pPr>
      <w:proofErr w:type="spellStart"/>
      <w:r w:rsidRPr="006D61FA">
        <w:rPr>
          <w:b/>
          <w:bCs/>
          <w:color w:val="000000" w:themeColor="text1"/>
        </w:rPr>
        <w:t>Zabezpieczenia</w:t>
      </w:r>
      <w:proofErr w:type="spellEnd"/>
      <w:r w:rsidRPr="006D61FA">
        <w:rPr>
          <w:b/>
          <w:bCs/>
          <w:color w:val="000000" w:themeColor="text1"/>
        </w:rPr>
        <w:t xml:space="preserve"> </w:t>
      </w:r>
      <w:proofErr w:type="spellStart"/>
      <w:r w:rsidRPr="006D61FA">
        <w:rPr>
          <w:b/>
          <w:bCs/>
          <w:color w:val="000000" w:themeColor="text1"/>
        </w:rPr>
        <w:t>danych</w:t>
      </w:r>
      <w:proofErr w:type="spellEnd"/>
    </w:p>
    <w:p w14:paraId="5FD591E9" w14:textId="77777777" w:rsidR="006859EE" w:rsidRPr="006D61FA" w:rsidRDefault="006859EE" w:rsidP="006859E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Dostęp do operacji administracyjnych (np. usuwanie danych) tylko dla uprawnionych użytkowników</w:t>
      </w:r>
    </w:p>
    <w:p w14:paraId="1F4B7AF7" w14:textId="77777777" w:rsidR="006859EE" w:rsidRPr="006D61FA" w:rsidRDefault="006859EE" w:rsidP="006859E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Weryfikacja danych wejściowych i zapobieganie wprowadzeniu błędnych lub niezgodnych informacji</w:t>
      </w:r>
    </w:p>
    <w:p w14:paraId="2DB91366" w14:textId="77777777" w:rsidR="006859EE" w:rsidRPr="006D61FA" w:rsidRDefault="006859EE" w:rsidP="006859E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color w:val="000000" w:themeColor="text1"/>
          <w:lang w:val="pl-PL"/>
        </w:rPr>
      </w:pPr>
      <w:r w:rsidRPr="006D61FA">
        <w:rPr>
          <w:color w:val="000000" w:themeColor="text1"/>
          <w:lang w:val="pl-PL"/>
        </w:rPr>
        <w:t>Możliwość uwierzytelniania i autoryzacji użytkowników korzystających z systemu</w:t>
      </w:r>
    </w:p>
    <w:p w14:paraId="0C80AFAE" w14:textId="06171F1C" w:rsidR="00C81E28" w:rsidRPr="006D61FA" w:rsidRDefault="00C81E28" w:rsidP="006859EE">
      <w:pPr>
        <w:ind w:left="360"/>
        <w:rPr>
          <w:color w:val="000000" w:themeColor="text1"/>
          <w:lang w:val="pl-PL"/>
        </w:rPr>
      </w:pPr>
    </w:p>
    <w:sectPr w:rsidR="00C81E28" w:rsidRPr="006D61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DED69" w14:textId="77777777" w:rsidR="00A630BC" w:rsidRDefault="00A630BC" w:rsidP="00A92760">
      <w:pPr>
        <w:spacing w:after="0" w:line="240" w:lineRule="auto"/>
      </w:pPr>
      <w:r>
        <w:separator/>
      </w:r>
    </w:p>
  </w:endnote>
  <w:endnote w:type="continuationSeparator" w:id="0">
    <w:p w14:paraId="4D608F49" w14:textId="77777777" w:rsidR="00A630BC" w:rsidRDefault="00A630BC" w:rsidP="00A9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9AB40" w14:textId="77777777" w:rsidR="00A630BC" w:rsidRDefault="00A630BC" w:rsidP="00A92760">
      <w:pPr>
        <w:spacing w:after="0" w:line="240" w:lineRule="auto"/>
      </w:pPr>
      <w:r>
        <w:separator/>
      </w:r>
    </w:p>
  </w:footnote>
  <w:footnote w:type="continuationSeparator" w:id="0">
    <w:p w14:paraId="0A4DF9A6" w14:textId="77777777" w:rsidR="00A630BC" w:rsidRDefault="00A630BC" w:rsidP="00A9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47BDC"/>
    <w:multiLevelType w:val="multilevel"/>
    <w:tmpl w:val="E9C84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767C79"/>
    <w:multiLevelType w:val="multilevel"/>
    <w:tmpl w:val="E9C84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2684DAB"/>
    <w:multiLevelType w:val="multilevel"/>
    <w:tmpl w:val="BBAA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E131F"/>
    <w:multiLevelType w:val="multilevel"/>
    <w:tmpl w:val="9EA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933DC"/>
    <w:multiLevelType w:val="multilevel"/>
    <w:tmpl w:val="7458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64211"/>
    <w:multiLevelType w:val="hybridMultilevel"/>
    <w:tmpl w:val="B1828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008F3"/>
    <w:multiLevelType w:val="multilevel"/>
    <w:tmpl w:val="2518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37D23"/>
    <w:multiLevelType w:val="multilevel"/>
    <w:tmpl w:val="E9C84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59C2A6A"/>
    <w:multiLevelType w:val="multilevel"/>
    <w:tmpl w:val="E4E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241491">
    <w:abstractNumId w:val="8"/>
  </w:num>
  <w:num w:numId="2" w16cid:durableId="499084139">
    <w:abstractNumId w:val="6"/>
  </w:num>
  <w:num w:numId="3" w16cid:durableId="2132245341">
    <w:abstractNumId w:val="5"/>
  </w:num>
  <w:num w:numId="4" w16cid:durableId="162402621">
    <w:abstractNumId w:val="4"/>
  </w:num>
  <w:num w:numId="5" w16cid:durableId="2145150391">
    <w:abstractNumId w:val="7"/>
  </w:num>
  <w:num w:numId="6" w16cid:durableId="1840804732">
    <w:abstractNumId w:val="3"/>
  </w:num>
  <w:num w:numId="7" w16cid:durableId="283119006">
    <w:abstractNumId w:val="2"/>
  </w:num>
  <w:num w:numId="8" w16cid:durableId="1799908313">
    <w:abstractNumId w:val="1"/>
  </w:num>
  <w:num w:numId="9" w16cid:durableId="1251505998">
    <w:abstractNumId w:val="0"/>
  </w:num>
  <w:num w:numId="10" w16cid:durableId="928349327">
    <w:abstractNumId w:val="14"/>
  </w:num>
  <w:num w:numId="11" w16cid:durableId="1239168002">
    <w:abstractNumId w:val="10"/>
  </w:num>
  <w:num w:numId="12" w16cid:durableId="798032584">
    <w:abstractNumId w:val="16"/>
  </w:num>
  <w:num w:numId="13" w16cid:durableId="131532185">
    <w:abstractNumId w:val="9"/>
  </w:num>
  <w:num w:numId="14" w16cid:durableId="1787849903">
    <w:abstractNumId w:val="12"/>
  </w:num>
  <w:num w:numId="15" w16cid:durableId="1058478054">
    <w:abstractNumId w:val="11"/>
  </w:num>
  <w:num w:numId="16" w16cid:durableId="1889803251">
    <w:abstractNumId w:val="13"/>
  </w:num>
  <w:num w:numId="17" w16cid:durableId="387000287">
    <w:abstractNumId w:val="17"/>
  </w:num>
  <w:num w:numId="18" w16cid:durableId="3260619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3A1"/>
    <w:rsid w:val="001E4E60"/>
    <w:rsid w:val="0029639D"/>
    <w:rsid w:val="002D27EE"/>
    <w:rsid w:val="00326F90"/>
    <w:rsid w:val="004A7AE6"/>
    <w:rsid w:val="0055355E"/>
    <w:rsid w:val="005E7DB3"/>
    <w:rsid w:val="006155CC"/>
    <w:rsid w:val="006859EE"/>
    <w:rsid w:val="006A404D"/>
    <w:rsid w:val="006D61FA"/>
    <w:rsid w:val="00720A38"/>
    <w:rsid w:val="00953EAF"/>
    <w:rsid w:val="00A630BC"/>
    <w:rsid w:val="00A92760"/>
    <w:rsid w:val="00AA1D8D"/>
    <w:rsid w:val="00B47730"/>
    <w:rsid w:val="00C634A9"/>
    <w:rsid w:val="00C81E28"/>
    <w:rsid w:val="00CB0664"/>
    <w:rsid w:val="00FC693F"/>
    <w:rsid w:val="1BEA82B9"/>
    <w:rsid w:val="30FF4EA2"/>
    <w:rsid w:val="4B9E5C5F"/>
    <w:rsid w:val="7873F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33A2094-BC6B-4F56-9137-46FC0431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8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61FA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61FA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D61F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61F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61F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61F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61F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61F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61F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61F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15</cp:revision>
  <dcterms:created xsi:type="dcterms:W3CDTF">2013-12-23T23:15:00Z</dcterms:created>
  <dcterms:modified xsi:type="dcterms:W3CDTF">2025-06-26T09:31:00Z</dcterms:modified>
  <cp:category/>
</cp:coreProperties>
</file>