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0F356" w14:textId="78CD79B5" w:rsidR="005A6733" w:rsidRPr="00FB171B" w:rsidRDefault="00000000">
      <w:pPr>
        <w:pStyle w:val="Title"/>
        <w:rPr>
          <w:color w:val="000000" w:themeColor="text1"/>
          <w:lang w:val="pl-PL"/>
        </w:rPr>
      </w:pPr>
      <w:proofErr w:type="spellStart"/>
      <w:r w:rsidRPr="00FB171B">
        <w:rPr>
          <w:color w:val="000000" w:themeColor="text1"/>
          <w:lang w:val="pl-PL"/>
        </w:rPr>
        <w:t>Use</w:t>
      </w:r>
      <w:proofErr w:type="spellEnd"/>
      <w:r w:rsidRPr="00FB171B">
        <w:rPr>
          <w:color w:val="000000" w:themeColor="text1"/>
          <w:lang w:val="pl-PL"/>
        </w:rPr>
        <w:t xml:space="preserve"> Case – </w:t>
      </w:r>
      <w:r w:rsidR="00CC06E4" w:rsidRPr="00FB171B">
        <w:rPr>
          <w:color w:val="000000" w:themeColor="text1"/>
          <w:lang w:val="pl-PL"/>
        </w:rPr>
        <w:t>Przeglądanie danych samochodów</w:t>
      </w:r>
    </w:p>
    <w:p w14:paraId="79EB21A9" w14:textId="77777777" w:rsidR="00794DD2" w:rsidRPr="00794DD2" w:rsidRDefault="00794DD2" w:rsidP="00794DD2">
      <w:pPr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Wypożyczalnia samochodów</w:t>
      </w:r>
    </w:p>
    <w:p w14:paraId="14A73A02" w14:textId="2386682C" w:rsidR="00794DD2" w:rsidRPr="00794DD2" w:rsidRDefault="00794DD2" w:rsidP="00794DD2">
      <w:pPr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Data: 2025-0</w:t>
      </w:r>
      <w:r w:rsidR="007C0752">
        <w:rPr>
          <w:color w:val="000000" w:themeColor="text1"/>
          <w:lang w:val="pl-PL"/>
        </w:rPr>
        <w:t>6</w:t>
      </w:r>
      <w:r w:rsidRPr="00794DD2">
        <w:rPr>
          <w:color w:val="000000" w:themeColor="text1"/>
          <w:lang w:val="pl-PL"/>
        </w:rPr>
        <w:t>-2</w:t>
      </w:r>
      <w:r w:rsidR="007C0752">
        <w:rPr>
          <w:color w:val="000000" w:themeColor="text1"/>
          <w:lang w:val="pl-PL"/>
        </w:rPr>
        <w:t>6</w:t>
      </w:r>
    </w:p>
    <w:p w14:paraId="532F3D3B" w14:textId="77777777" w:rsidR="00794DD2" w:rsidRPr="00794DD2" w:rsidRDefault="00794DD2">
      <w:pPr>
        <w:rPr>
          <w:color w:val="000000" w:themeColor="text1"/>
          <w:lang w:val="pl-PL"/>
        </w:rPr>
      </w:pPr>
    </w:p>
    <w:p w14:paraId="39D7012A" w14:textId="77777777" w:rsidR="00794DD2" w:rsidRPr="00794DD2" w:rsidRDefault="00794DD2">
      <w:pPr>
        <w:rPr>
          <w:color w:val="000000" w:themeColor="text1"/>
          <w:lang w:val="pl-PL"/>
        </w:rPr>
      </w:pPr>
    </w:p>
    <w:p w14:paraId="2A3B6B58" w14:textId="77777777" w:rsidR="00794DD2" w:rsidRPr="00794DD2" w:rsidRDefault="00794DD2">
      <w:pPr>
        <w:rPr>
          <w:color w:val="000000" w:themeColor="text1"/>
          <w:lang w:val="pl-PL"/>
        </w:rPr>
      </w:pPr>
    </w:p>
    <w:p w14:paraId="2CF35AFE" w14:textId="77777777" w:rsidR="00794DD2" w:rsidRPr="00794DD2" w:rsidRDefault="00794DD2">
      <w:pPr>
        <w:rPr>
          <w:color w:val="000000" w:themeColor="text1"/>
          <w:lang w:val="pl-PL"/>
        </w:rPr>
      </w:pPr>
    </w:p>
    <w:p w14:paraId="2476E5BA" w14:textId="77777777" w:rsidR="00794DD2" w:rsidRPr="00794DD2" w:rsidRDefault="00794DD2">
      <w:pPr>
        <w:rPr>
          <w:color w:val="000000" w:themeColor="text1"/>
          <w:lang w:val="pl-PL"/>
        </w:rPr>
      </w:pPr>
    </w:p>
    <w:p w14:paraId="471657D6" w14:textId="77777777" w:rsidR="00794DD2" w:rsidRPr="00794DD2" w:rsidRDefault="00794DD2">
      <w:pPr>
        <w:rPr>
          <w:color w:val="000000" w:themeColor="text1"/>
          <w:lang w:val="pl-PL"/>
        </w:rPr>
      </w:pPr>
    </w:p>
    <w:p w14:paraId="5B167977" w14:textId="77777777" w:rsidR="00794DD2" w:rsidRPr="00794DD2" w:rsidRDefault="00794DD2">
      <w:pPr>
        <w:rPr>
          <w:color w:val="000000" w:themeColor="text1"/>
          <w:lang w:val="pl-PL"/>
        </w:rPr>
      </w:pPr>
    </w:p>
    <w:p w14:paraId="674E4B05" w14:textId="77777777" w:rsidR="00794DD2" w:rsidRPr="00794DD2" w:rsidRDefault="00794DD2">
      <w:pPr>
        <w:rPr>
          <w:color w:val="000000" w:themeColor="text1"/>
          <w:lang w:val="pl-PL"/>
        </w:rPr>
      </w:pPr>
    </w:p>
    <w:p w14:paraId="52D274A2" w14:textId="77777777" w:rsidR="00794DD2" w:rsidRPr="00794DD2" w:rsidRDefault="00794DD2">
      <w:pPr>
        <w:rPr>
          <w:color w:val="000000" w:themeColor="text1"/>
          <w:lang w:val="pl-PL"/>
        </w:rPr>
      </w:pPr>
    </w:p>
    <w:p w14:paraId="6ED1BA20" w14:textId="77777777" w:rsidR="00794DD2" w:rsidRPr="00794DD2" w:rsidRDefault="00794DD2">
      <w:pPr>
        <w:rPr>
          <w:color w:val="000000" w:themeColor="text1"/>
          <w:lang w:val="pl-PL"/>
        </w:rPr>
      </w:pPr>
    </w:p>
    <w:p w14:paraId="2EF4171E" w14:textId="77777777" w:rsidR="00794DD2" w:rsidRPr="00794DD2" w:rsidRDefault="00794DD2">
      <w:pPr>
        <w:rPr>
          <w:color w:val="000000" w:themeColor="text1"/>
          <w:lang w:val="pl-PL"/>
        </w:rPr>
      </w:pPr>
    </w:p>
    <w:p w14:paraId="3A41E3B8" w14:textId="77777777" w:rsidR="00794DD2" w:rsidRPr="00794DD2" w:rsidRDefault="00794DD2">
      <w:pPr>
        <w:rPr>
          <w:color w:val="000000" w:themeColor="text1"/>
          <w:lang w:val="pl-PL"/>
        </w:rPr>
      </w:pPr>
    </w:p>
    <w:p w14:paraId="372DCDE3" w14:textId="77777777" w:rsidR="00794DD2" w:rsidRPr="00794DD2" w:rsidRDefault="00794DD2">
      <w:pPr>
        <w:rPr>
          <w:color w:val="000000" w:themeColor="text1"/>
          <w:lang w:val="pl-PL"/>
        </w:rPr>
      </w:pPr>
    </w:p>
    <w:p w14:paraId="046833C6" w14:textId="77777777" w:rsidR="00794DD2" w:rsidRPr="00794DD2" w:rsidRDefault="00794DD2">
      <w:pPr>
        <w:rPr>
          <w:color w:val="000000" w:themeColor="text1"/>
          <w:lang w:val="pl-PL"/>
        </w:rPr>
      </w:pPr>
    </w:p>
    <w:p w14:paraId="3376BC70" w14:textId="77777777" w:rsidR="00794DD2" w:rsidRPr="00794DD2" w:rsidRDefault="00794DD2">
      <w:pPr>
        <w:rPr>
          <w:color w:val="000000" w:themeColor="text1"/>
          <w:lang w:val="pl-PL"/>
        </w:rPr>
      </w:pPr>
    </w:p>
    <w:p w14:paraId="2EC010AF" w14:textId="77777777" w:rsidR="00794DD2" w:rsidRPr="00794DD2" w:rsidRDefault="00794DD2">
      <w:pPr>
        <w:rPr>
          <w:color w:val="000000" w:themeColor="text1"/>
          <w:lang w:val="pl-PL"/>
        </w:rPr>
      </w:pPr>
    </w:p>
    <w:p w14:paraId="33618657" w14:textId="77777777" w:rsidR="00794DD2" w:rsidRPr="00794DD2" w:rsidRDefault="00794DD2">
      <w:pPr>
        <w:rPr>
          <w:color w:val="000000" w:themeColor="text1"/>
          <w:lang w:val="pl-PL"/>
        </w:rPr>
      </w:pPr>
    </w:p>
    <w:p w14:paraId="1A1CB218" w14:textId="77777777" w:rsidR="00794DD2" w:rsidRPr="00794DD2" w:rsidRDefault="00794DD2">
      <w:pPr>
        <w:rPr>
          <w:color w:val="000000" w:themeColor="text1"/>
          <w:lang w:val="pl-PL"/>
        </w:rPr>
      </w:pPr>
    </w:p>
    <w:p w14:paraId="58B573C9" w14:textId="77777777" w:rsidR="00794DD2" w:rsidRPr="00794DD2" w:rsidRDefault="00794DD2">
      <w:pPr>
        <w:rPr>
          <w:color w:val="000000" w:themeColor="text1"/>
          <w:lang w:val="pl-PL"/>
        </w:rPr>
      </w:pPr>
    </w:p>
    <w:p w14:paraId="4390B140" w14:textId="77777777" w:rsidR="00794DD2" w:rsidRPr="00794DD2" w:rsidRDefault="00794DD2">
      <w:pPr>
        <w:rPr>
          <w:color w:val="000000" w:themeColor="text1"/>
          <w:lang w:val="pl-P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70757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0473D3" w14:textId="396F44E2" w:rsidR="00FD54D4" w:rsidRPr="00FD1F17" w:rsidRDefault="003275C6">
          <w:pPr>
            <w:pStyle w:val="TOCHeading"/>
            <w:rPr>
              <w:b w:val="0"/>
              <w:bCs w:val="0"/>
              <w:color w:val="000000" w:themeColor="text1"/>
              <w:lang w:val="pl-PL"/>
            </w:rPr>
          </w:pPr>
          <w:r w:rsidRPr="00FD1F17">
            <w:rPr>
              <w:b w:val="0"/>
              <w:bCs w:val="0"/>
              <w:color w:val="000000" w:themeColor="text1"/>
              <w:lang w:val="pl-PL"/>
            </w:rPr>
            <w:t>Spis treści</w:t>
          </w:r>
        </w:p>
        <w:p w14:paraId="21BD8594" w14:textId="50B97973" w:rsidR="003275C6" w:rsidRPr="00FD1F17" w:rsidRDefault="00FD54D4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FD1F17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D1F17">
            <w:rPr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FD1F17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201856059" w:history="1">
            <w:r w:rsidR="003275C6"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1.</w:t>
            </w:r>
            <w:r w:rsidR="003275C6"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275C6" w:rsidRPr="00FD1F17">
              <w:rPr>
                <w:rStyle w:val="Hyperlink"/>
                <w:b w:val="0"/>
                <w:bCs w:val="0"/>
                <w:i w:val="0"/>
                <w:iCs w:val="0"/>
                <w:noProof/>
              </w:rPr>
              <w:t>Przeglądanie danych samochodów</w:t>
            </w:r>
            <w:r w:rsidR="003275C6"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275C6"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275C6"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_Toc201856059 \h </w:instrText>
            </w:r>
            <w:r w:rsidR="003275C6"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3275C6"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75C6"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3275C6"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BA4D36" w14:textId="056BFC36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0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2.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Wstęp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_Toc201856060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3117A3" w14:textId="3B408BCD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1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3.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Cel use case'u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_Toc201856061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64AE32" w14:textId="7A7A8BF3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2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4.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Lista aktorów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_Toc201856062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7B6FCF" w14:textId="49C22499" w:rsidR="003275C6" w:rsidRPr="00FD1F17" w:rsidRDefault="003275C6">
          <w:pPr>
            <w:pStyle w:val="TOC2"/>
            <w:tabs>
              <w:tab w:val="left" w:pos="88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856063" w:history="1">
            <w:r w:rsidRPr="00FD1F17">
              <w:rPr>
                <w:rStyle w:val="Hyperlink"/>
                <w:b w:val="0"/>
                <w:bCs w:val="0"/>
                <w:noProof/>
                <w:lang w:val="pl-PL"/>
              </w:rPr>
              <w:t>4.1.</w:t>
            </w:r>
            <w:r w:rsidRPr="00FD1F17">
              <w:rPr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noProof/>
                <w:lang w:val="pl-PL"/>
              </w:rPr>
              <w:t>Aktor inicjujący</w:t>
            </w:r>
            <w:r w:rsidRPr="00FD1F17">
              <w:rPr>
                <w:b w:val="0"/>
                <w:b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noProof/>
                <w:webHidden/>
              </w:rPr>
              <w:instrText xml:space="preserve"> PAGEREF _Toc201856063 \h </w:instrText>
            </w:r>
            <w:r w:rsidRPr="00FD1F17">
              <w:rPr>
                <w:b w:val="0"/>
                <w:bCs w:val="0"/>
                <w:noProof/>
                <w:webHidden/>
              </w:rPr>
            </w:r>
            <w:r w:rsidRPr="00FD1F17">
              <w:rPr>
                <w:b w:val="0"/>
                <w:b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noProof/>
                <w:webHidden/>
              </w:rPr>
              <w:t>3</w:t>
            </w:r>
            <w:r w:rsidRPr="00FD1F1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7D2228" w14:textId="3774700D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4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5.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Przebieg use case'u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_Toc201856064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09416B9" w14:textId="5D4421C4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5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6.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Wyjątki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_Toc201856065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C3887E7" w14:textId="64AE549D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6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7.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Przebiegi alternatywne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_Toc201856066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C29ACF" w14:textId="5D1D162F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7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8.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Zagadnienia implementacyjne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_Toc201856067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B9D4A2" w14:textId="76E74EAB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8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9.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Warunki rozpoczęcia use case'u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_Toc201856068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1F3819" w14:textId="1528BC4C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69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10.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Stan końcowy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_Toc201856069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B7EA7A" w14:textId="774698BA" w:rsidR="003275C6" w:rsidRPr="00FD1F17" w:rsidRDefault="003275C6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070" w:history="1"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11.</w:t>
            </w:r>
            <w:r w:rsidRPr="00FD1F17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D1F17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Nierozwiązane problemy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_Toc201856070 \h </w:instrTex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D1F17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DC42F1" w14:textId="39AB2A87" w:rsidR="00FD54D4" w:rsidRPr="00FF67BA" w:rsidRDefault="00FD54D4">
          <w:r w:rsidRPr="00FD1F17">
            <w:rPr>
              <w:noProof/>
              <w:color w:val="000000" w:themeColor="text1"/>
            </w:rPr>
            <w:fldChar w:fldCharType="end"/>
          </w:r>
        </w:p>
      </w:sdtContent>
    </w:sdt>
    <w:p w14:paraId="34709399" w14:textId="77777777" w:rsidR="00794DD2" w:rsidRPr="00794DD2" w:rsidRDefault="00794DD2">
      <w:pPr>
        <w:rPr>
          <w:color w:val="000000" w:themeColor="text1"/>
          <w:lang w:val="pl-PL"/>
        </w:rPr>
      </w:pPr>
    </w:p>
    <w:p w14:paraId="3C34BB0C" w14:textId="77777777" w:rsidR="00794DD2" w:rsidRPr="00794DD2" w:rsidRDefault="00794DD2">
      <w:pPr>
        <w:rPr>
          <w:color w:val="000000" w:themeColor="text1"/>
          <w:lang w:val="pl-PL"/>
        </w:rPr>
      </w:pPr>
    </w:p>
    <w:p w14:paraId="51337D38" w14:textId="77777777" w:rsidR="00794DD2" w:rsidRPr="00794DD2" w:rsidRDefault="00794DD2">
      <w:pPr>
        <w:rPr>
          <w:color w:val="000000" w:themeColor="text1"/>
          <w:lang w:val="pl-PL"/>
        </w:rPr>
      </w:pPr>
    </w:p>
    <w:p w14:paraId="23FCE1FC" w14:textId="77777777" w:rsidR="00794DD2" w:rsidRPr="00794DD2" w:rsidRDefault="00794DD2">
      <w:pPr>
        <w:rPr>
          <w:color w:val="000000" w:themeColor="text1"/>
          <w:lang w:val="pl-PL"/>
        </w:rPr>
      </w:pPr>
    </w:p>
    <w:p w14:paraId="5048B2BA" w14:textId="77777777" w:rsidR="00794DD2" w:rsidRPr="00794DD2" w:rsidRDefault="00794DD2">
      <w:pPr>
        <w:rPr>
          <w:color w:val="000000" w:themeColor="text1"/>
          <w:lang w:val="pl-PL"/>
        </w:rPr>
      </w:pPr>
    </w:p>
    <w:p w14:paraId="05DE9033" w14:textId="77777777" w:rsidR="00794DD2" w:rsidRPr="00794DD2" w:rsidRDefault="00794DD2">
      <w:pPr>
        <w:rPr>
          <w:color w:val="000000" w:themeColor="text1"/>
          <w:lang w:val="pl-PL"/>
        </w:rPr>
      </w:pPr>
    </w:p>
    <w:p w14:paraId="5519A2CE" w14:textId="77777777" w:rsidR="00794DD2" w:rsidRPr="00794DD2" w:rsidRDefault="00794DD2">
      <w:pPr>
        <w:rPr>
          <w:color w:val="000000" w:themeColor="text1"/>
          <w:lang w:val="pl-PL"/>
        </w:rPr>
      </w:pPr>
    </w:p>
    <w:p w14:paraId="17291973" w14:textId="77777777" w:rsidR="00794DD2" w:rsidRPr="00794DD2" w:rsidRDefault="00794DD2">
      <w:pPr>
        <w:rPr>
          <w:color w:val="000000" w:themeColor="text1"/>
          <w:lang w:val="pl-PL"/>
        </w:rPr>
      </w:pPr>
    </w:p>
    <w:p w14:paraId="13834ACA" w14:textId="77777777" w:rsidR="00794DD2" w:rsidRPr="00794DD2" w:rsidRDefault="00794DD2">
      <w:pPr>
        <w:rPr>
          <w:color w:val="000000" w:themeColor="text1"/>
          <w:lang w:val="pl-PL"/>
        </w:rPr>
      </w:pPr>
    </w:p>
    <w:p w14:paraId="5192ED1C" w14:textId="77777777" w:rsidR="00794DD2" w:rsidRPr="00794DD2" w:rsidRDefault="00794DD2">
      <w:pPr>
        <w:rPr>
          <w:color w:val="000000" w:themeColor="text1"/>
          <w:lang w:val="pl-PL"/>
        </w:rPr>
      </w:pPr>
    </w:p>
    <w:p w14:paraId="501C789B" w14:textId="77777777" w:rsidR="00794DD2" w:rsidRPr="00794DD2" w:rsidRDefault="00794DD2">
      <w:pPr>
        <w:rPr>
          <w:color w:val="000000" w:themeColor="text1"/>
          <w:lang w:val="pl-PL"/>
        </w:rPr>
      </w:pPr>
    </w:p>
    <w:p w14:paraId="471D6833" w14:textId="77777777" w:rsidR="00794DD2" w:rsidRPr="00794DD2" w:rsidRDefault="00794DD2">
      <w:pPr>
        <w:rPr>
          <w:color w:val="000000" w:themeColor="text1"/>
          <w:lang w:val="pl-PL"/>
        </w:rPr>
      </w:pPr>
    </w:p>
    <w:p w14:paraId="1E1FACD8" w14:textId="77777777" w:rsidR="00794DD2" w:rsidRPr="00794DD2" w:rsidRDefault="00794DD2">
      <w:pPr>
        <w:rPr>
          <w:color w:val="000000" w:themeColor="text1"/>
          <w:lang w:val="pl-PL"/>
        </w:rPr>
      </w:pPr>
    </w:p>
    <w:p w14:paraId="5CF9E5A0" w14:textId="77777777" w:rsidR="00794DD2" w:rsidRPr="00794DD2" w:rsidRDefault="00794DD2">
      <w:pPr>
        <w:rPr>
          <w:color w:val="000000" w:themeColor="text1"/>
          <w:lang w:val="pl-PL"/>
        </w:rPr>
      </w:pPr>
    </w:p>
    <w:p w14:paraId="02641D7C" w14:textId="130BE0BC" w:rsidR="005A6733" w:rsidRPr="00FB171B" w:rsidRDefault="00FB171B" w:rsidP="00C133CB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0" w:name="_Toc201856059"/>
      <w:proofErr w:type="spellStart"/>
      <w:r w:rsidRPr="00FB171B">
        <w:rPr>
          <w:color w:val="000000" w:themeColor="text1"/>
        </w:rPr>
        <w:lastRenderedPageBreak/>
        <w:t>Przeglądanie</w:t>
      </w:r>
      <w:proofErr w:type="spellEnd"/>
      <w:r w:rsidRPr="00FB171B">
        <w:rPr>
          <w:color w:val="000000" w:themeColor="text1"/>
        </w:rPr>
        <w:t xml:space="preserve"> </w:t>
      </w:r>
      <w:proofErr w:type="spellStart"/>
      <w:r w:rsidRPr="00FB171B">
        <w:rPr>
          <w:color w:val="000000" w:themeColor="text1"/>
        </w:rPr>
        <w:t>danych</w:t>
      </w:r>
      <w:proofErr w:type="spellEnd"/>
      <w:r w:rsidRPr="00FB171B">
        <w:rPr>
          <w:color w:val="000000" w:themeColor="text1"/>
        </w:rPr>
        <w:t xml:space="preserve"> </w:t>
      </w:r>
      <w:proofErr w:type="spellStart"/>
      <w:r w:rsidRPr="00FB171B">
        <w:rPr>
          <w:color w:val="000000" w:themeColor="text1"/>
        </w:rPr>
        <w:t>samochodów</w:t>
      </w:r>
      <w:bookmarkEnd w:id="0"/>
      <w:proofErr w:type="spellEnd"/>
    </w:p>
    <w:p w14:paraId="364A7EFB" w14:textId="50E1417B" w:rsidR="00794DD2" w:rsidRPr="00794DD2" w:rsidRDefault="00794DD2" w:rsidP="00C133CB">
      <w:pPr>
        <w:ind w:firstLine="360"/>
        <w:rPr>
          <w:lang w:val="pl-PL"/>
        </w:rPr>
      </w:pPr>
      <w:r w:rsidRPr="00794DD2">
        <w:rPr>
          <w:lang w:val="pl-PL"/>
        </w:rPr>
        <w:t xml:space="preserve">Użytkownik </w:t>
      </w:r>
      <w:r w:rsidR="00FB171B">
        <w:rPr>
          <w:lang w:val="pl-PL"/>
        </w:rPr>
        <w:t>przegląda</w:t>
      </w:r>
      <w:r w:rsidR="00145887">
        <w:rPr>
          <w:lang w:val="pl-PL"/>
        </w:rPr>
        <w:t xml:space="preserve"> dane</w:t>
      </w:r>
      <w:r w:rsidRPr="00794DD2">
        <w:rPr>
          <w:lang w:val="pl-PL"/>
        </w:rPr>
        <w:t xml:space="preserve"> samoch</w:t>
      </w:r>
      <w:r w:rsidR="00145887">
        <w:rPr>
          <w:lang w:val="pl-PL"/>
        </w:rPr>
        <w:t>o</w:t>
      </w:r>
      <w:r w:rsidR="00436968">
        <w:rPr>
          <w:lang w:val="pl-PL"/>
        </w:rPr>
        <w:t>dów</w:t>
      </w:r>
      <w:r w:rsidRPr="00794DD2">
        <w:rPr>
          <w:lang w:val="pl-PL"/>
        </w:rPr>
        <w:t xml:space="preserve"> </w:t>
      </w:r>
      <w:r w:rsidR="00145887">
        <w:rPr>
          <w:lang w:val="pl-PL"/>
        </w:rPr>
        <w:t>w</w:t>
      </w:r>
      <w:r w:rsidRPr="00794DD2">
        <w:rPr>
          <w:lang w:val="pl-PL"/>
        </w:rPr>
        <w:t xml:space="preserve"> system</w:t>
      </w:r>
      <w:r w:rsidR="00145887">
        <w:rPr>
          <w:lang w:val="pl-PL"/>
        </w:rPr>
        <w:t>ie</w:t>
      </w:r>
      <w:r w:rsidRPr="00794DD2">
        <w:rPr>
          <w:lang w:val="pl-PL"/>
        </w:rPr>
        <w:t>.</w:t>
      </w:r>
    </w:p>
    <w:p w14:paraId="4C901EAF" w14:textId="77777777" w:rsidR="00F0012A" w:rsidRPr="00F0012A" w:rsidRDefault="00000000" w:rsidP="00C133CB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l-PL"/>
        </w:rPr>
      </w:pPr>
      <w:bookmarkStart w:id="1" w:name="_Toc201856060"/>
      <w:r w:rsidRPr="00F0012A">
        <w:rPr>
          <w:rStyle w:val="Heading1Char"/>
          <w:color w:val="000000" w:themeColor="text1"/>
          <w:lang w:val="pl-PL"/>
        </w:rPr>
        <w:t>Wstęp</w:t>
      </w:r>
      <w:bookmarkEnd w:id="1"/>
      <w:r w:rsidRPr="00F0012A">
        <w:rPr>
          <w:rStyle w:val="Heading1Char"/>
          <w:color w:val="000000" w:themeColor="text1"/>
          <w:lang w:val="pl-PL"/>
        </w:rPr>
        <w:br/>
      </w:r>
      <w:proofErr w:type="spellStart"/>
      <w:r w:rsidR="00F0012A" w:rsidRPr="00F0012A">
        <w:rPr>
          <w:lang w:val="pl-PL"/>
        </w:rPr>
        <w:t>Use</w:t>
      </w:r>
      <w:proofErr w:type="spellEnd"/>
      <w:r w:rsidR="00F0012A" w:rsidRPr="00F0012A">
        <w:rPr>
          <w:lang w:val="pl-PL"/>
        </w:rPr>
        <w:t xml:space="preserve"> </w:t>
      </w:r>
      <w:proofErr w:type="spellStart"/>
      <w:r w:rsidR="00F0012A" w:rsidRPr="00F0012A">
        <w:rPr>
          <w:lang w:val="pl-PL"/>
        </w:rPr>
        <w:t>case</w:t>
      </w:r>
      <w:proofErr w:type="spellEnd"/>
      <w:r w:rsidR="00F0012A" w:rsidRPr="00F0012A">
        <w:rPr>
          <w:lang w:val="pl-PL"/>
        </w:rPr>
        <w:t xml:space="preserve"> „Przeglądanie samochodów” opisuje czynność przeglądania listy dostępnych pojazdów przez użytkownika.</w:t>
      </w:r>
    </w:p>
    <w:p w14:paraId="67545846" w14:textId="3C1A0073" w:rsidR="00794DD2" w:rsidRPr="00F0012A" w:rsidRDefault="00000000" w:rsidP="00C133CB">
      <w:pPr>
        <w:pStyle w:val="ListParagraph"/>
        <w:numPr>
          <w:ilvl w:val="0"/>
          <w:numId w:val="12"/>
        </w:numPr>
        <w:rPr>
          <w:rStyle w:val="Heading1Char"/>
          <w:color w:val="000000" w:themeColor="text1"/>
          <w:lang w:val="pl-PL"/>
        </w:rPr>
      </w:pPr>
      <w:bookmarkStart w:id="2" w:name="_Toc201856061"/>
      <w:r w:rsidRPr="00F0012A">
        <w:rPr>
          <w:rStyle w:val="Heading1Char"/>
          <w:color w:val="000000" w:themeColor="text1"/>
          <w:lang w:val="pl-PL"/>
        </w:rPr>
        <w:t xml:space="preserve">Cel </w:t>
      </w:r>
      <w:proofErr w:type="spellStart"/>
      <w:r w:rsidRPr="00F0012A">
        <w:rPr>
          <w:rStyle w:val="Heading1Char"/>
          <w:color w:val="000000" w:themeColor="text1"/>
          <w:lang w:val="pl-PL"/>
        </w:rPr>
        <w:t>use</w:t>
      </w:r>
      <w:proofErr w:type="spellEnd"/>
      <w:r w:rsidRPr="00F0012A">
        <w:rPr>
          <w:rStyle w:val="Heading1Char"/>
          <w:color w:val="000000" w:themeColor="text1"/>
          <w:lang w:val="pl-PL"/>
        </w:rPr>
        <w:t xml:space="preserve"> case'u</w:t>
      </w:r>
      <w:bookmarkEnd w:id="2"/>
    </w:p>
    <w:p w14:paraId="39BE0A1D" w14:textId="77777777" w:rsidR="00F0012A" w:rsidRPr="00F0012A" w:rsidRDefault="00F0012A" w:rsidP="00C133CB">
      <w:pPr>
        <w:pStyle w:val="ListParagraph"/>
        <w:ind w:left="360"/>
        <w:rPr>
          <w:color w:val="000000" w:themeColor="text1"/>
          <w:lang w:val="pl-PL"/>
        </w:rPr>
      </w:pPr>
      <w:r w:rsidRPr="00F0012A">
        <w:rPr>
          <w:lang w:val="pl-PL"/>
        </w:rPr>
        <w:t>Celem jest umożliwienie użytkownikowi wglądu w aktualne dane pojazdów.</w:t>
      </w:r>
    </w:p>
    <w:p w14:paraId="3CAF03C0" w14:textId="4FFD0BE4" w:rsidR="005A6733" w:rsidRPr="00794DD2" w:rsidRDefault="00000000" w:rsidP="00C133CB">
      <w:pPr>
        <w:pStyle w:val="ListParagraph"/>
        <w:numPr>
          <w:ilvl w:val="0"/>
          <w:numId w:val="12"/>
        </w:numPr>
        <w:rPr>
          <w:color w:val="000000" w:themeColor="text1"/>
          <w:lang w:val="pl-PL"/>
        </w:rPr>
      </w:pPr>
      <w:bookmarkStart w:id="3" w:name="_Toc201856062"/>
      <w:r w:rsidRPr="00794DD2">
        <w:rPr>
          <w:rStyle w:val="Heading1Char"/>
          <w:color w:val="000000" w:themeColor="text1"/>
          <w:lang w:val="pl-PL"/>
        </w:rPr>
        <w:t>Lista aktorów</w:t>
      </w:r>
      <w:bookmarkEnd w:id="3"/>
      <w:r w:rsidRPr="00794DD2">
        <w:rPr>
          <w:rStyle w:val="Heading1Char"/>
          <w:color w:val="000000" w:themeColor="text1"/>
          <w:lang w:val="pl-PL"/>
        </w:rPr>
        <w:br/>
      </w:r>
      <w:r w:rsidRPr="00794DD2">
        <w:rPr>
          <w:color w:val="000000" w:themeColor="text1"/>
          <w:lang w:val="pl-PL"/>
        </w:rPr>
        <w:t>Administrator (pracownik systemu)</w:t>
      </w:r>
    </w:p>
    <w:p w14:paraId="212FC13B" w14:textId="5D50E76D" w:rsidR="005A6733" w:rsidRPr="00794DD2" w:rsidRDefault="00000000" w:rsidP="00C133CB">
      <w:pPr>
        <w:pStyle w:val="ListParagraph"/>
        <w:numPr>
          <w:ilvl w:val="1"/>
          <w:numId w:val="12"/>
        </w:numPr>
        <w:rPr>
          <w:color w:val="000000" w:themeColor="text1"/>
          <w:lang w:val="pl-PL"/>
        </w:rPr>
      </w:pPr>
      <w:bookmarkStart w:id="4" w:name="_Toc201856063"/>
      <w:r w:rsidRPr="00794DD2">
        <w:rPr>
          <w:rStyle w:val="Heading2Char"/>
          <w:color w:val="000000" w:themeColor="text1"/>
          <w:lang w:val="pl-PL"/>
        </w:rPr>
        <w:t>Aktor inicjujący</w:t>
      </w:r>
      <w:bookmarkEnd w:id="4"/>
      <w:r w:rsidRPr="00794DD2">
        <w:rPr>
          <w:color w:val="000000" w:themeColor="text1"/>
          <w:lang w:val="pl-PL"/>
        </w:rPr>
        <w:br/>
        <w:t>Administrator</w:t>
      </w:r>
    </w:p>
    <w:p w14:paraId="4014BE2A" w14:textId="45EAB4C7" w:rsidR="005A6733" w:rsidRPr="00794DD2" w:rsidRDefault="00000000" w:rsidP="00C133CB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5" w:name="_Toc201856064"/>
      <w:r w:rsidRPr="00794DD2">
        <w:rPr>
          <w:color w:val="000000" w:themeColor="text1"/>
          <w:lang w:val="pl-PL"/>
        </w:rPr>
        <w:t xml:space="preserve">Przebieg </w:t>
      </w:r>
      <w:proofErr w:type="spellStart"/>
      <w:r w:rsidRPr="00794DD2">
        <w:rPr>
          <w:color w:val="000000" w:themeColor="text1"/>
          <w:lang w:val="pl-PL"/>
        </w:rPr>
        <w:t>use</w:t>
      </w:r>
      <w:proofErr w:type="spellEnd"/>
      <w:r w:rsidRPr="00794DD2">
        <w:rPr>
          <w:color w:val="000000" w:themeColor="text1"/>
          <w:lang w:val="pl-PL"/>
        </w:rPr>
        <w:t xml:space="preserve"> case'u</w:t>
      </w:r>
      <w:bookmarkEnd w:id="5"/>
    </w:p>
    <w:p w14:paraId="276839AC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Krok 1.</w:t>
      </w:r>
    </w:p>
    <w:p w14:paraId="64794A88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System wyświetla użytkownikowi ekran główny aplikacji.</w:t>
      </w:r>
    </w:p>
    <w:p w14:paraId="1C2D3573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Krok 2.</w:t>
      </w:r>
    </w:p>
    <w:p w14:paraId="0D6841CA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Użytkownik naciska przycisk „Przeglądaj samochody”.</w:t>
      </w:r>
    </w:p>
    <w:p w14:paraId="73B0A105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Krok 3.</w:t>
      </w:r>
    </w:p>
    <w:p w14:paraId="5A1E3753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System wyświetla listę wszystkich pojazdów z bazy danych.</w:t>
      </w:r>
    </w:p>
    <w:p w14:paraId="543D4464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Krok 4.</w:t>
      </w:r>
    </w:p>
    <w:p w14:paraId="4D7596FB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 xml:space="preserve">Użytkownik przegląda dane pojazdów w kontrolce </w:t>
      </w:r>
      <w:proofErr w:type="spellStart"/>
      <w:r w:rsidRPr="00F0012A">
        <w:rPr>
          <w:lang w:val="pl-PL"/>
        </w:rPr>
        <w:t>ListBox</w:t>
      </w:r>
      <w:proofErr w:type="spellEnd"/>
      <w:r w:rsidRPr="00F0012A">
        <w:rPr>
          <w:lang w:val="pl-PL"/>
        </w:rPr>
        <w:t>.</w:t>
      </w:r>
    </w:p>
    <w:p w14:paraId="332DEF2E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Krok 5.</w:t>
      </w:r>
    </w:p>
    <w:p w14:paraId="3AAD9ECB" w14:textId="043D82F1" w:rsidR="00A72BC7" w:rsidRPr="00A72BC7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Użytkownik może filtrować lub wyszukiwać dane pojazdu.</w:t>
      </w:r>
    </w:p>
    <w:p w14:paraId="037C8FEB" w14:textId="3DEFE93F" w:rsidR="005A6733" w:rsidRPr="00794DD2" w:rsidRDefault="00000000" w:rsidP="00C133CB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6" w:name="_Toc201856065"/>
      <w:r w:rsidRPr="00794DD2">
        <w:rPr>
          <w:color w:val="000000" w:themeColor="text1"/>
          <w:lang w:val="pl-PL"/>
        </w:rPr>
        <w:t>Wyjątki</w:t>
      </w:r>
      <w:bookmarkEnd w:id="6"/>
    </w:p>
    <w:p w14:paraId="01CA5154" w14:textId="77777777" w:rsidR="00F0012A" w:rsidRP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&lt;Wyjątek&gt;</w:t>
      </w:r>
    </w:p>
    <w:p w14:paraId="560DED0E" w14:textId="499EB558" w:rsidR="00F0012A" w:rsidRDefault="00F0012A" w:rsidP="00C133CB">
      <w:pPr>
        <w:ind w:left="360"/>
        <w:rPr>
          <w:lang w:val="pl-PL"/>
        </w:rPr>
      </w:pPr>
      <w:r w:rsidRPr="00F0012A">
        <w:rPr>
          <w:lang w:val="pl-PL"/>
        </w:rPr>
        <w:t>Brak danych w bazie – system wyświetla komunikat 'Lista pojazdów jest pusta'.</w:t>
      </w:r>
    </w:p>
    <w:p w14:paraId="537E6A41" w14:textId="7F9D071F" w:rsidR="005A6733" w:rsidRPr="00794DD2" w:rsidRDefault="00000000" w:rsidP="00C133CB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7" w:name="_Toc201856066"/>
      <w:r w:rsidRPr="00794DD2">
        <w:rPr>
          <w:color w:val="000000" w:themeColor="text1"/>
          <w:lang w:val="pl-PL"/>
        </w:rPr>
        <w:t>Przebiegi alternatywne</w:t>
      </w:r>
      <w:bookmarkEnd w:id="7"/>
    </w:p>
    <w:p w14:paraId="317B4787" w14:textId="77777777" w:rsidR="00F0012A" w:rsidRPr="00F0012A" w:rsidRDefault="00F0012A" w:rsidP="00C133CB">
      <w:pPr>
        <w:pStyle w:val="ListParagraph"/>
        <w:ind w:left="360"/>
        <w:rPr>
          <w:lang w:val="pl-PL"/>
        </w:rPr>
      </w:pPr>
      <w:r w:rsidRPr="00F0012A">
        <w:rPr>
          <w:lang w:val="pl-PL"/>
        </w:rPr>
        <w:t>&lt;Przebieg Alternatywny&gt;</w:t>
      </w:r>
    </w:p>
    <w:p w14:paraId="33CC3D8F" w14:textId="77777777" w:rsidR="00F0012A" w:rsidRDefault="00F0012A" w:rsidP="00C133CB">
      <w:pPr>
        <w:pStyle w:val="ListParagraph"/>
        <w:ind w:left="360"/>
        <w:rPr>
          <w:lang w:val="pl-PL"/>
        </w:rPr>
      </w:pPr>
      <w:r w:rsidRPr="00F0012A">
        <w:rPr>
          <w:lang w:val="pl-PL"/>
        </w:rPr>
        <w:t>System wyświetla pustą listę – użytkownik informowany o braku danych.</w:t>
      </w:r>
    </w:p>
    <w:p w14:paraId="60A8675D" w14:textId="77777777" w:rsidR="00F0012A" w:rsidRPr="00F0012A" w:rsidRDefault="00000000" w:rsidP="00C133CB">
      <w:pPr>
        <w:pStyle w:val="ListParagraph"/>
        <w:numPr>
          <w:ilvl w:val="0"/>
          <w:numId w:val="12"/>
        </w:numPr>
        <w:rPr>
          <w:color w:val="000000" w:themeColor="text1"/>
          <w:lang w:val="pl-PL"/>
        </w:rPr>
      </w:pPr>
      <w:bookmarkStart w:id="8" w:name="_Toc201856067"/>
      <w:r w:rsidRPr="00F0012A">
        <w:rPr>
          <w:rStyle w:val="Heading1Char"/>
          <w:color w:val="000000" w:themeColor="text1"/>
          <w:lang w:val="pl-PL"/>
        </w:rPr>
        <w:t>Zagadnienia implementacyjne</w:t>
      </w:r>
      <w:bookmarkEnd w:id="8"/>
      <w:r w:rsidRPr="00F0012A">
        <w:rPr>
          <w:rStyle w:val="Heading1Char"/>
          <w:color w:val="000000" w:themeColor="text1"/>
          <w:lang w:val="pl-PL"/>
        </w:rPr>
        <w:br/>
      </w:r>
      <w:r w:rsidR="00F0012A" w:rsidRPr="00F0012A">
        <w:rPr>
          <w:lang w:val="pl-PL"/>
        </w:rPr>
        <w:t>System powinien wspierać sortowanie i filtrowanie danych oraz być odporny na braki danych.</w:t>
      </w:r>
    </w:p>
    <w:p w14:paraId="564DB8DD" w14:textId="0018D5F0" w:rsidR="00794DD2" w:rsidRPr="00F0012A" w:rsidRDefault="00000000" w:rsidP="00C133CB">
      <w:pPr>
        <w:pStyle w:val="ListParagraph"/>
        <w:numPr>
          <w:ilvl w:val="0"/>
          <w:numId w:val="12"/>
        </w:numPr>
        <w:rPr>
          <w:lang w:val="pl-PL"/>
        </w:rPr>
      </w:pPr>
      <w:bookmarkStart w:id="9" w:name="_Toc201856068"/>
      <w:r w:rsidRPr="00F0012A">
        <w:rPr>
          <w:rStyle w:val="Heading1Char"/>
          <w:color w:val="000000" w:themeColor="text1"/>
          <w:lang w:val="pl-PL"/>
        </w:rPr>
        <w:lastRenderedPageBreak/>
        <w:t xml:space="preserve">Warunki rozpoczęcia </w:t>
      </w:r>
      <w:proofErr w:type="spellStart"/>
      <w:r w:rsidRPr="00F0012A">
        <w:rPr>
          <w:rStyle w:val="Heading1Char"/>
          <w:color w:val="000000" w:themeColor="text1"/>
          <w:lang w:val="pl-PL"/>
        </w:rPr>
        <w:t>use</w:t>
      </w:r>
      <w:proofErr w:type="spellEnd"/>
      <w:r w:rsidRPr="00F0012A">
        <w:rPr>
          <w:rStyle w:val="Heading1Char"/>
          <w:color w:val="000000" w:themeColor="text1"/>
          <w:lang w:val="pl-PL"/>
        </w:rPr>
        <w:t xml:space="preserve"> case'u</w:t>
      </w:r>
      <w:bookmarkEnd w:id="9"/>
      <w:r w:rsidRPr="00F0012A">
        <w:rPr>
          <w:rStyle w:val="Heading1Char"/>
          <w:color w:val="000000" w:themeColor="text1"/>
          <w:lang w:val="pl-PL"/>
        </w:rPr>
        <w:br/>
      </w:r>
      <w:r w:rsidR="00F0012A">
        <w:rPr>
          <w:lang w:val="pl-PL"/>
        </w:rPr>
        <w:t>Administrator</w:t>
      </w:r>
      <w:r w:rsidR="00F0012A" w:rsidRPr="00F0012A">
        <w:rPr>
          <w:lang w:val="pl-PL"/>
        </w:rPr>
        <w:t xml:space="preserve"> </w:t>
      </w:r>
      <w:r w:rsidR="00F0012A">
        <w:rPr>
          <w:lang w:val="pl-PL"/>
        </w:rPr>
        <w:t xml:space="preserve">ma </w:t>
      </w:r>
      <w:r w:rsidR="00B06309">
        <w:rPr>
          <w:lang w:val="pl-PL"/>
        </w:rPr>
        <w:t>połączenie</w:t>
      </w:r>
      <w:r w:rsidR="00F0012A">
        <w:rPr>
          <w:lang w:val="pl-PL"/>
        </w:rPr>
        <w:t xml:space="preserve"> z bazą danych. </w:t>
      </w:r>
    </w:p>
    <w:p w14:paraId="74E7019B" w14:textId="77777777" w:rsidR="00F0012A" w:rsidRPr="00F0012A" w:rsidRDefault="00000000" w:rsidP="00C133CB">
      <w:pPr>
        <w:pStyle w:val="ListParagraph"/>
        <w:numPr>
          <w:ilvl w:val="0"/>
          <w:numId w:val="12"/>
        </w:numPr>
        <w:ind w:left="426" w:hanging="568"/>
        <w:rPr>
          <w:color w:val="000000" w:themeColor="text1"/>
          <w:lang w:val="pl-PL"/>
        </w:rPr>
      </w:pPr>
      <w:bookmarkStart w:id="10" w:name="_Toc201856069"/>
      <w:r w:rsidRPr="00F0012A">
        <w:rPr>
          <w:rStyle w:val="Heading1Char"/>
          <w:color w:val="000000" w:themeColor="text1"/>
          <w:lang w:val="pl-PL"/>
        </w:rPr>
        <w:t>Stan końcowy</w:t>
      </w:r>
      <w:bookmarkEnd w:id="10"/>
      <w:r w:rsidRPr="00F0012A">
        <w:rPr>
          <w:rStyle w:val="Heading1Char"/>
          <w:color w:val="000000" w:themeColor="text1"/>
          <w:lang w:val="pl-PL"/>
        </w:rPr>
        <w:br/>
      </w:r>
      <w:r w:rsidR="00F0012A">
        <w:rPr>
          <w:lang w:val="pl-PL"/>
        </w:rPr>
        <w:t>Administrator</w:t>
      </w:r>
      <w:r w:rsidR="00F0012A" w:rsidRPr="00F0012A">
        <w:rPr>
          <w:lang w:val="pl-PL"/>
        </w:rPr>
        <w:t xml:space="preserve"> zapoznał się z danymi pojazdów.</w:t>
      </w:r>
    </w:p>
    <w:p w14:paraId="576169A7" w14:textId="101AF2F3" w:rsidR="005A6733" w:rsidRPr="00F0012A" w:rsidRDefault="00000000" w:rsidP="00C133CB">
      <w:pPr>
        <w:pStyle w:val="ListParagraph"/>
        <w:numPr>
          <w:ilvl w:val="0"/>
          <w:numId w:val="12"/>
        </w:numPr>
        <w:ind w:left="426" w:hanging="568"/>
        <w:rPr>
          <w:color w:val="000000" w:themeColor="text1"/>
          <w:lang w:val="pl-PL"/>
        </w:rPr>
      </w:pPr>
      <w:bookmarkStart w:id="11" w:name="_Toc201856070"/>
      <w:r w:rsidRPr="00F0012A">
        <w:rPr>
          <w:rStyle w:val="Heading1Char"/>
          <w:color w:val="000000" w:themeColor="text1"/>
          <w:lang w:val="pl-PL"/>
        </w:rPr>
        <w:t>Nierozwiązane problemy</w:t>
      </w:r>
      <w:bookmarkEnd w:id="11"/>
      <w:r w:rsidRPr="00F0012A">
        <w:rPr>
          <w:color w:val="000000" w:themeColor="text1"/>
          <w:lang w:val="pl-PL"/>
        </w:rPr>
        <w:br/>
      </w:r>
      <w:r w:rsidR="00794DD2" w:rsidRPr="00F0012A">
        <w:rPr>
          <w:color w:val="000000" w:themeColor="text1"/>
          <w:lang w:val="pl-PL"/>
        </w:rPr>
        <w:t>[brak]</w:t>
      </w:r>
    </w:p>
    <w:sectPr w:rsidR="005A6733" w:rsidRPr="00F001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76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2A0BEC"/>
    <w:multiLevelType w:val="multilevel"/>
    <w:tmpl w:val="7CDC75B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85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350E48"/>
    <w:multiLevelType w:val="hybridMultilevel"/>
    <w:tmpl w:val="FCD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E6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1123834">
    <w:abstractNumId w:val="8"/>
  </w:num>
  <w:num w:numId="2" w16cid:durableId="604659274">
    <w:abstractNumId w:val="6"/>
  </w:num>
  <w:num w:numId="3" w16cid:durableId="1885367775">
    <w:abstractNumId w:val="5"/>
  </w:num>
  <w:num w:numId="4" w16cid:durableId="1319265606">
    <w:abstractNumId w:val="4"/>
  </w:num>
  <w:num w:numId="5" w16cid:durableId="895045003">
    <w:abstractNumId w:val="7"/>
  </w:num>
  <w:num w:numId="6" w16cid:durableId="2034257779">
    <w:abstractNumId w:val="3"/>
  </w:num>
  <w:num w:numId="7" w16cid:durableId="464470713">
    <w:abstractNumId w:val="2"/>
  </w:num>
  <w:num w:numId="8" w16cid:durableId="751659907">
    <w:abstractNumId w:val="1"/>
  </w:num>
  <w:num w:numId="9" w16cid:durableId="455372326">
    <w:abstractNumId w:val="0"/>
  </w:num>
  <w:num w:numId="10" w16cid:durableId="1025473540">
    <w:abstractNumId w:val="12"/>
  </w:num>
  <w:num w:numId="11" w16cid:durableId="303196131">
    <w:abstractNumId w:val="11"/>
  </w:num>
  <w:num w:numId="12" w16cid:durableId="530146622">
    <w:abstractNumId w:val="10"/>
  </w:num>
  <w:num w:numId="13" w16cid:durableId="576524672">
    <w:abstractNumId w:val="9"/>
  </w:num>
  <w:num w:numId="14" w16cid:durableId="1473596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BFE"/>
    <w:rsid w:val="00145887"/>
    <w:rsid w:val="0015074B"/>
    <w:rsid w:val="0029639D"/>
    <w:rsid w:val="00326F90"/>
    <w:rsid w:val="003275C6"/>
    <w:rsid w:val="00436968"/>
    <w:rsid w:val="00567E97"/>
    <w:rsid w:val="00585BFF"/>
    <w:rsid w:val="005A6733"/>
    <w:rsid w:val="005C241A"/>
    <w:rsid w:val="006A29C2"/>
    <w:rsid w:val="006A404D"/>
    <w:rsid w:val="00717B0E"/>
    <w:rsid w:val="00794DD2"/>
    <w:rsid w:val="007C0752"/>
    <w:rsid w:val="007D1EEB"/>
    <w:rsid w:val="00982402"/>
    <w:rsid w:val="009944B8"/>
    <w:rsid w:val="00A72BC7"/>
    <w:rsid w:val="00AA1D8D"/>
    <w:rsid w:val="00AC2236"/>
    <w:rsid w:val="00B06309"/>
    <w:rsid w:val="00B32623"/>
    <w:rsid w:val="00B47730"/>
    <w:rsid w:val="00C133CB"/>
    <w:rsid w:val="00C77A30"/>
    <w:rsid w:val="00CB0664"/>
    <w:rsid w:val="00CC06E4"/>
    <w:rsid w:val="00D21C58"/>
    <w:rsid w:val="00E07BD0"/>
    <w:rsid w:val="00E64894"/>
    <w:rsid w:val="00F0012A"/>
    <w:rsid w:val="00FB171B"/>
    <w:rsid w:val="00FC693F"/>
    <w:rsid w:val="00FD1F17"/>
    <w:rsid w:val="00FD54D4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23129"/>
  <w14:defaultImageDpi w14:val="300"/>
  <w15:docId w15:val="{E27DDD5D-4209-714A-A8F0-1A4C6C6F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D54D4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54D4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D54D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4D4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4D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4D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4D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4D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4D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4D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31</cp:revision>
  <dcterms:created xsi:type="dcterms:W3CDTF">2013-12-23T23:15:00Z</dcterms:created>
  <dcterms:modified xsi:type="dcterms:W3CDTF">2025-06-26T16:53:00Z</dcterms:modified>
  <cp:category/>
</cp:coreProperties>
</file>