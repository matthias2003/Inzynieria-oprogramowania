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4E3DA" w14:textId="77777777" w:rsidR="004E0322" w:rsidRPr="001F5691" w:rsidRDefault="00000000">
      <w:pPr>
        <w:pStyle w:val="Title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Opis wersji aplikacji</w:t>
      </w:r>
    </w:p>
    <w:p w14:paraId="048632A2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Wypożyczalnia Samochodów</w:t>
      </w:r>
    </w:p>
    <w:p w14:paraId="022F7307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Wersja 1.0</w:t>
      </w:r>
    </w:p>
    <w:p w14:paraId="65009DC2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Data: czerwiec 2025</w:t>
      </w:r>
    </w:p>
    <w:p w14:paraId="672A6659" w14:textId="77777777" w:rsidR="004E0322" w:rsidRPr="001F5691" w:rsidRDefault="004E0322">
      <w:pPr>
        <w:rPr>
          <w:color w:val="000000" w:themeColor="text1"/>
          <w:lang w:val="pl-PL"/>
        </w:rPr>
      </w:pPr>
    </w:p>
    <w:p w14:paraId="6E2FA4A0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1. Wstęp</w:t>
      </w:r>
    </w:p>
    <w:p w14:paraId="10A7FD9F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Celem dokumentu jest przedstawienie opisu wersji aplikacji desktopowej do wypożyczania samochodów, zawierającego informacje o funkcjach, zmianach oraz innych istotnych aspektach.</w:t>
      </w:r>
    </w:p>
    <w:p w14:paraId="792470B0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2. Zakres dokumentu</w:t>
      </w:r>
    </w:p>
    <w:p w14:paraId="3BC76D80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Opis funkcji aplikacji:</w:t>
      </w:r>
      <w:r w:rsidRPr="001F5691">
        <w:rPr>
          <w:color w:val="000000" w:themeColor="text1"/>
          <w:lang w:val="pl-PL"/>
        </w:rPr>
        <w:br/>
        <w:t>- Przeglądanie listy dostępnych samochodów (marka, model, VIN).</w:t>
      </w:r>
      <w:r w:rsidRPr="001F5691">
        <w:rPr>
          <w:color w:val="000000" w:themeColor="text1"/>
          <w:lang w:val="pl-PL"/>
        </w:rPr>
        <w:br/>
        <w:t>- Dodawanie nowych samochodów do bazy.</w:t>
      </w:r>
      <w:r w:rsidRPr="001F5691">
        <w:rPr>
          <w:color w:val="000000" w:themeColor="text1"/>
          <w:lang w:val="pl-PL"/>
        </w:rPr>
        <w:br/>
        <w:t>- Edycja i usuwanie danych samochodów.</w:t>
      </w:r>
      <w:r w:rsidRPr="001F5691">
        <w:rPr>
          <w:color w:val="000000" w:themeColor="text1"/>
          <w:lang w:val="pl-PL"/>
        </w:rPr>
        <w:br/>
        <w:t>- Tworzenie, edycja i usuwanie rezerwacji (imię i nazwisko klienta, data wypożyczenia/zwrotu).</w:t>
      </w:r>
      <w:r w:rsidRPr="001F5691">
        <w:rPr>
          <w:color w:val="000000" w:themeColor="text1"/>
          <w:lang w:val="pl-PL"/>
        </w:rPr>
        <w:br/>
        <w:t>- Wyświetlanie listy wszystkich rezerwacji.</w:t>
      </w:r>
      <w:r w:rsidRPr="001F5691">
        <w:rPr>
          <w:color w:val="000000" w:themeColor="text1"/>
          <w:lang w:val="pl-PL"/>
        </w:rPr>
        <w:br/>
        <w:t>- Brak systemu logowania i rejestracji.</w:t>
      </w:r>
      <w:r w:rsidRPr="001F5691">
        <w:rPr>
          <w:color w:val="000000" w:themeColor="text1"/>
          <w:lang w:val="pl-PL"/>
        </w:rPr>
        <w:br/>
      </w:r>
      <w:r w:rsidRPr="001F5691">
        <w:rPr>
          <w:color w:val="000000" w:themeColor="text1"/>
          <w:lang w:val="pl-PL"/>
        </w:rPr>
        <w:br/>
        <w:t>Zależności technologiczne:</w:t>
      </w:r>
      <w:r w:rsidRPr="001F5691">
        <w:rPr>
          <w:color w:val="000000" w:themeColor="text1"/>
          <w:lang w:val="pl-PL"/>
        </w:rPr>
        <w:br/>
        <w:t>- Wykorzystanie C#, WPF/XAML.</w:t>
      </w:r>
      <w:r w:rsidRPr="001F5691">
        <w:rPr>
          <w:color w:val="000000" w:themeColor="text1"/>
          <w:lang w:val="pl-PL"/>
        </w:rPr>
        <w:br/>
        <w:t>- Komunikacja z API (lub lokalną bazą) przez klasy Database.cs, Car.cs, Rental.cs.</w:t>
      </w:r>
      <w:r w:rsidRPr="001F5691">
        <w:rPr>
          <w:color w:val="000000" w:themeColor="text1"/>
          <w:lang w:val="pl-PL"/>
        </w:rPr>
        <w:br/>
      </w:r>
      <w:r w:rsidRPr="001F5691">
        <w:rPr>
          <w:color w:val="000000" w:themeColor="text1"/>
          <w:lang w:val="pl-PL"/>
        </w:rPr>
        <w:br/>
        <w:t>Jakość kodu:</w:t>
      </w:r>
      <w:r w:rsidRPr="001F5691">
        <w:rPr>
          <w:color w:val="000000" w:themeColor="text1"/>
          <w:lang w:val="pl-PL"/>
        </w:rPr>
        <w:br/>
        <w:t>- Przejrzysta struktura katalogów: Models, Commands, Views.</w:t>
      </w:r>
      <w:r w:rsidRPr="001F5691">
        <w:rPr>
          <w:color w:val="000000" w:themeColor="text1"/>
          <w:lang w:val="pl-PL"/>
        </w:rPr>
        <w:br/>
        <w:t>- Zastosowanie wzorca MVVM.</w:t>
      </w:r>
    </w:p>
    <w:p w14:paraId="410CD211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3. Informacje o wersji/edycji aplikacji</w:t>
      </w:r>
    </w:p>
    <w:p w14:paraId="2D26D75F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- Numer wersji: 1.0</w:t>
      </w:r>
      <w:r w:rsidRPr="001F5691">
        <w:rPr>
          <w:color w:val="000000" w:themeColor="text1"/>
          <w:lang w:val="pl-PL"/>
        </w:rPr>
        <w:br/>
        <w:t>- Data wydania: czerwiec 2025</w:t>
      </w:r>
    </w:p>
    <w:p w14:paraId="7ABC8D26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lastRenderedPageBreak/>
        <w:t>4. Charakterystyka komponentów/pakietów</w:t>
      </w:r>
    </w:p>
    <w:p w14:paraId="691A01E2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- Moduł obsługi samochodów: Dodawanie, edytowanie, usuwanie samochodów, prezentacja szczegółów pojazdów.</w:t>
      </w:r>
      <w:r w:rsidRPr="001F5691">
        <w:rPr>
          <w:color w:val="000000" w:themeColor="text1"/>
          <w:lang w:val="pl-PL"/>
        </w:rPr>
        <w:br/>
        <w:t>- Moduł rezerwacji: Tworzenie nowej rezerwacji na podstawie wybranego auta i danych klienta, modyfikacja oraz usuwanie rezerwacji.</w:t>
      </w:r>
      <w:r w:rsidRPr="001F5691">
        <w:rPr>
          <w:color w:val="000000" w:themeColor="text1"/>
          <w:lang w:val="pl-PL"/>
        </w:rPr>
        <w:br/>
        <w:t>- Warstwa danych: Klasy Car, Rental, obsługa zapisu/odczytu przez klasę Database.</w:t>
      </w:r>
    </w:p>
    <w:p w14:paraId="36ABADBB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5. Lista pakietów aplikacji</w:t>
      </w:r>
    </w:p>
    <w:p w14:paraId="21459853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- Models – klasy Car, Rental</w:t>
      </w:r>
      <w:r w:rsidRPr="001F5691">
        <w:rPr>
          <w:color w:val="000000" w:themeColor="text1"/>
          <w:lang w:val="pl-PL"/>
        </w:rPr>
        <w:br/>
        <w:t>- Commands – obsługa komunikacji z bazą/API</w:t>
      </w:r>
      <w:r w:rsidRPr="001F5691">
        <w:rPr>
          <w:color w:val="000000" w:themeColor="text1"/>
          <w:lang w:val="pl-PL"/>
        </w:rPr>
        <w:br/>
        <w:t>- Views – okna aplikacji (np. główne, dodawania samochodu, lista rezerwacji)</w:t>
      </w:r>
      <w:r w:rsidRPr="001F5691">
        <w:rPr>
          <w:color w:val="000000" w:themeColor="text1"/>
          <w:lang w:val="pl-PL"/>
        </w:rPr>
        <w:br/>
        <w:t>- System/Configuration – ustawienia aplikacji</w:t>
      </w:r>
    </w:p>
    <w:p w14:paraId="3633591D" w14:textId="77777777" w:rsidR="004E0322" w:rsidRDefault="5A555964">
      <w:pPr>
        <w:pStyle w:val="Heading1"/>
        <w:rPr>
          <w:color w:val="000000" w:themeColor="text1"/>
        </w:rPr>
      </w:pPr>
      <w:r w:rsidRPr="001F5691">
        <w:rPr>
          <w:color w:val="000000" w:themeColor="text1"/>
        </w:rPr>
        <w:t>6. Diagram instalacji UML aplikacji</w:t>
      </w:r>
    </w:p>
    <w:p w14:paraId="25216ED3" w14:textId="70145D47" w:rsidR="2F720D78" w:rsidRPr="001F5691" w:rsidRDefault="001F5691">
      <w:r>
        <w:rPr>
          <w:noProof/>
        </w:rPr>
        <w:drawing>
          <wp:inline distT="0" distB="0" distL="0" distR="0" wp14:anchorId="7D834761" wp14:editId="4C4E3A03">
            <wp:extent cx="5482221" cy="1265128"/>
            <wp:effectExtent l="0" t="0" r="4445" b="5080"/>
            <wp:docPr id="17335282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2823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524" cy="12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57D7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7. Zmiany od poprzedniej wersji</w:t>
      </w:r>
    </w:p>
    <w:p w14:paraId="1E717EFF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Pierwsza publiczna wersja 1.0.</w:t>
      </w:r>
    </w:p>
    <w:p w14:paraId="25583956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8. Konfiguracja środowiska przed instalacją</w:t>
      </w:r>
    </w:p>
    <w:p w14:paraId="2769EFD9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- System operacyjny: Windows z zainstalowanym .NET Framework.</w:t>
      </w:r>
      <w:r w:rsidRPr="001F5691">
        <w:rPr>
          <w:color w:val="000000" w:themeColor="text1"/>
          <w:lang w:val="pl-PL"/>
        </w:rPr>
        <w:br/>
        <w:t>- Dostęp do bazy danych lub skonfigurowanego API (np. lokalnie pod adresem https://localhost:7017).</w:t>
      </w:r>
    </w:p>
    <w:p w14:paraId="09F5C06D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9. Instrukcja instalacji</w:t>
      </w:r>
    </w:p>
    <w:p w14:paraId="5FCA9273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1. Upewnij się, że masz Windows i .NET Framework.</w:t>
      </w:r>
      <w:r w:rsidRPr="001F5691">
        <w:rPr>
          <w:color w:val="000000" w:themeColor="text1"/>
          <w:lang w:val="pl-PL"/>
        </w:rPr>
        <w:br/>
        <w:t>2. Rozpakuj aplikację do wybranego folderu.</w:t>
      </w:r>
      <w:r w:rsidRPr="001F5691">
        <w:rPr>
          <w:color w:val="000000" w:themeColor="text1"/>
          <w:lang w:val="pl-PL"/>
        </w:rPr>
        <w:br/>
        <w:t>3. Upewnij się, że baza danych lub API jest uruchomione.</w:t>
      </w:r>
      <w:r w:rsidRPr="001F5691">
        <w:rPr>
          <w:color w:val="000000" w:themeColor="text1"/>
          <w:lang w:val="pl-PL"/>
        </w:rPr>
        <w:br/>
        <w:t>4. Uruchom plik WypozyczalniaSamochodow.exe (lub z Visual Studio: solucja .sln).</w:t>
      </w:r>
    </w:p>
    <w:p w14:paraId="1AA2FA31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lastRenderedPageBreak/>
        <w:t>10. Problemy i nieusunięte błędy</w:t>
      </w:r>
    </w:p>
    <w:p w14:paraId="6532BE69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Brak znanych błędów krytycznych.</w:t>
      </w:r>
    </w:p>
    <w:p w14:paraId="242E1666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11. Pakiety</w:t>
      </w:r>
    </w:p>
    <w:p w14:paraId="30D22C72" w14:textId="77777777" w:rsidR="004E0322" w:rsidRPr="001F5691" w:rsidRDefault="00000000">
      <w:pPr>
        <w:pStyle w:val="Heading2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11.1 Pakiet: WypożyczalniaSamochodow</w:t>
      </w:r>
    </w:p>
    <w:p w14:paraId="734CD46D" w14:textId="77777777" w:rsidR="004E0322" w:rsidRPr="001F5691" w:rsidRDefault="00000000">
      <w:pPr>
        <w:pStyle w:val="Heading2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11.2 Lista plików:</w:t>
      </w:r>
    </w:p>
    <w:p w14:paraId="38B2A35F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- Car.cs</w:t>
      </w:r>
      <w:r w:rsidRPr="001F5691">
        <w:rPr>
          <w:color w:val="000000" w:themeColor="text1"/>
          <w:lang w:val="pl-PL"/>
        </w:rPr>
        <w:br/>
        <w:t>- Rental.cs</w:t>
      </w:r>
      <w:r w:rsidRPr="001F5691">
        <w:rPr>
          <w:color w:val="000000" w:themeColor="text1"/>
          <w:lang w:val="pl-PL"/>
        </w:rPr>
        <w:br/>
        <w:t>- Database.cs</w:t>
      </w:r>
      <w:r w:rsidRPr="001F5691">
        <w:rPr>
          <w:color w:val="000000" w:themeColor="text1"/>
          <w:lang w:val="pl-PL"/>
        </w:rPr>
        <w:br/>
        <w:t>- App.xaml, MainWindow.xaml</w:t>
      </w:r>
      <w:r w:rsidRPr="001F5691">
        <w:rPr>
          <w:color w:val="000000" w:themeColor="text1"/>
          <w:lang w:val="pl-PL"/>
        </w:rPr>
        <w:br/>
        <w:t>- ViewModels, Views</w:t>
      </w:r>
      <w:r w:rsidRPr="001F5691">
        <w:rPr>
          <w:color w:val="000000" w:themeColor="text1"/>
          <w:lang w:val="pl-PL"/>
        </w:rPr>
        <w:br/>
        <w:t>- App.config, packages.config</w:t>
      </w:r>
      <w:r w:rsidRPr="001F5691">
        <w:rPr>
          <w:color w:val="000000" w:themeColor="text1"/>
          <w:lang w:val="pl-PL"/>
        </w:rPr>
        <w:br/>
        <w:t>- Pliki projektu i zależności (.sln, obj, bin)</w:t>
      </w:r>
    </w:p>
    <w:p w14:paraId="333508BA" w14:textId="77777777" w:rsidR="004E0322" w:rsidRPr="001F5691" w:rsidRDefault="00000000">
      <w:pPr>
        <w:pStyle w:val="Heading2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11.3 Instrukcja kompilacji:</w:t>
      </w:r>
    </w:p>
    <w:p w14:paraId="24DFDD58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Otwórz solucję w Visual Studio (.sln).</w:t>
      </w:r>
      <w:r w:rsidRPr="001F5691">
        <w:rPr>
          <w:color w:val="000000" w:themeColor="text1"/>
          <w:lang w:val="pl-PL"/>
        </w:rPr>
        <w:br/>
        <w:t>Skonfiguruj połączenie z bazą/API w pliku konfiguracyjnym.</w:t>
      </w:r>
      <w:r w:rsidRPr="001F5691">
        <w:rPr>
          <w:color w:val="000000" w:themeColor="text1"/>
          <w:lang w:val="pl-PL"/>
        </w:rPr>
        <w:br/>
        <w:t>Zbuduj i uruchom projekt.</w:t>
      </w:r>
    </w:p>
    <w:p w14:paraId="666A1877" w14:textId="77777777" w:rsidR="004E0322" w:rsidRPr="001F5691" w:rsidRDefault="00000000">
      <w:pPr>
        <w:pStyle w:val="Heading1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12. Specyfikacja unit testów</w:t>
      </w:r>
    </w:p>
    <w:p w14:paraId="5C88E6AD" w14:textId="77777777" w:rsidR="004E0322" w:rsidRPr="001F5691" w:rsidRDefault="00000000">
      <w:pPr>
        <w:pStyle w:val="Heading2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12.1 Lista wykonanych test case’ów:</w:t>
      </w:r>
    </w:p>
    <w:p w14:paraId="41D76E15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- Dodawanie samochodu</w:t>
      </w:r>
      <w:r w:rsidRPr="001F5691">
        <w:rPr>
          <w:color w:val="000000" w:themeColor="text1"/>
          <w:lang w:val="pl-PL"/>
        </w:rPr>
        <w:br/>
        <w:t>- Edycja samochodu</w:t>
      </w:r>
      <w:r w:rsidRPr="001F5691">
        <w:rPr>
          <w:color w:val="000000" w:themeColor="text1"/>
          <w:lang w:val="pl-PL"/>
        </w:rPr>
        <w:br/>
        <w:t>- Usuwanie samochodu</w:t>
      </w:r>
      <w:r w:rsidRPr="001F5691">
        <w:rPr>
          <w:color w:val="000000" w:themeColor="text1"/>
          <w:lang w:val="pl-PL"/>
        </w:rPr>
        <w:br/>
        <w:t>- Tworzenie rezerwacji</w:t>
      </w:r>
      <w:r w:rsidRPr="001F5691">
        <w:rPr>
          <w:color w:val="000000" w:themeColor="text1"/>
          <w:lang w:val="pl-PL"/>
        </w:rPr>
        <w:br/>
        <w:t>- Edycja daty zwrotu rezerwacji</w:t>
      </w:r>
      <w:r w:rsidRPr="001F5691">
        <w:rPr>
          <w:color w:val="000000" w:themeColor="text1"/>
          <w:lang w:val="pl-PL"/>
        </w:rPr>
        <w:br/>
        <w:t>- Usuwanie rezerwacji</w:t>
      </w:r>
    </w:p>
    <w:p w14:paraId="690445E8" w14:textId="77777777" w:rsidR="004E0322" w:rsidRPr="001F5691" w:rsidRDefault="00000000">
      <w:pPr>
        <w:pStyle w:val="Heading2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12.2 Raport o błędach:</w:t>
      </w:r>
    </w:p>
    <w:p w14:paraId="0F901D8A" w14:textId="77777777" w:rsidR="004E0322" w:rsidRPr="001F5691" w:rsidRDefault="00000000">
      <w:pPr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Brak krytycznych błędów zgłoszonych w obecnej wersji.</w:t>
      </w:r>
    </w:p>
    <w:sectPr w:rsidR="004E0322" w:rsidRPr="001F56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3365068">
    <w:abstractNumId w:val="8"/>
  </w:num>
  <w:num w:numId="2" w16cid:durableId="844788855">
    <w:abstractNumId w:val="6"/>
  </w:num>
  <w:num w:numId="3" w16cid:durableId="1326785965">
    <w:abstractNumId w:val="5"/>
  </w:num>
  <w:num w:numId="4" w16cid:durableId="521632897">
    <w:abstractNumId w:val="4"/>
  </w:num>
  <w:num w:numId="5" w16cid:durableId="816650636">
    <w:abstractNumId w:val="7"/>
  </w:num>
  <w:num w:numId="6" w16cid:durableId="1129054310">
    <w:abstractNumId w:val="3"/>
  </w:num>
  <w:num w:numId="7" w16cid:durableId="1400179028">
    <w:abstractNumId w:val="2"/>
  </w:num>
  <w:num w:numId="8" w16cid:durableId="1159492451">
    <w:abstractNumId w:val="1"/>
  </w:num>
  <w:num w:numId="9" w16cid:durableId="72818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691"/>
    <w:rsid w:val="0029639D"/>
    <w:rsid w:val="00326F90"/>
    <w:rsid w:val="004E0322"/>
    <w:rsid w:val="006A404D"/>
    <w:rsid w:val="00AA1D8D"/>
    <w:rsid w:val="00B47730"/>
    <w:rsid w:val="00CB0664"/>
    <w:rsid w:val="00FC693F"/>
    <w:rsid w:val="2F720D78"/>
    <w:rsid w:val="5A55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2E88699-7855-4AD2-B15F-334AEC3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2415</Characters>
  <Application>Microsoft Office Word</Application>
  <DocSecurity>0</DocSecurity>
  <Lines>20</Lines>
  <Paragraphs>5</Paragraphs>
  <ScaleCrop>false</ScaleCrop>
  <Manager/>
  <Company/>
  <LinksUpToDate>false</LinksUpToDate>
  <CharactersWithSpaces>2833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3</cp:revision>
  <dcterms:created xsi:type="dcterms:W3CDTF">2013-12-23T23:15:00Z</dcterms:created>
  <dcterms:modified xsi:type="dcterms:W3CDTF">2025-06-25T06:52:00Z</dcterms:modified>
  <cp:category/>
</cp:coreProperties>
</file>