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– Rezerwacja biletu do kina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 dokumentu</w:t>
            </w:r>
          </w:p>
        </w:tc>
        <w:tc>
          <w:tcPr>
            <w:tcW w:type="dxa" w:w="4320"/>
          </w:tcPr>
          <w:p>
            <w:r>
              <w:t>Formularz Testu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2025/06/19</w:t>
            </w:r>
          </w:p>
        </w:tc>
      </w:tr>
      <w:tr>
        <w:tc>
          <w:tcPr>
            <w:tcW w:type="dxa" w:w="4320"/>
          </w:tcPr>
          <w:p>
            <w:r>
              <w:t>Wersja</w:t>
            </w:r>
          </w:p>
        </w:tc>
        <w:tc>
          <w:tcPr>
            <w:tcW w:type="dxa" w:w="4320"/>
          </w:tcPr>
          <w:p>
            <w:r>
              <w:t>v_19_06_25_1</w:t>
            </w:r>
          </w:p>
        </w:tc>
      </w:tr>
      <w:tr>
        <w:tc>
          <w:tcPr>
            <w:tcW w:type="dxa" w:w="4320"/>
          </w:tcPr>
          <w:p>
            <w:r>
              <w:t>Projekt</w:t>
            </w:r>
          </w:p>
        </w:tc>
        <w:tc>
          <w:tcPr>
            <w:tcW w:type="dxa" w:w="4320"/>
          </w:tcPr>
          <w:p>
            <w:r>
              <w:t>Inżynieria Oprogramowania</w:t>
            </w:r>
          </w:p>
        </w:tc>
      </w:tr>
      <w:tr>
        <w:tc>
          <w:tcPr>
            <w:tcW w:type="dxa" w:w="4320"/>
          </w:tcPr>
          <w:p>
            <w:r>
              <w:t>Dotyczy</w:t>
            </w:r>
          </w:p>
        </w:tc>
        <w:tc>
          <w:tcPr>
            <w:tcW w:type="dxa" w:w="4320"/>
          </w:tcPr>
          <w:p>
            <w:r>
              <w:t>Wersja demonstracyjna</w:t>
            </w:r>
          </w:p>
        </w:tc>
      </w:tr>
      <w:tr>
        <w:tc>
          <w:tcPr>
            <w:tcW w:type="dxa" w:w="4320"/>
          </w:tcPr>
          <w:p>
            <w:r>
              <w:t>Nr Testu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Test funkcjonalny: Rezerwacja biletu do kina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 testu</w:t>
            </w:r>
          </w:p>
        </w:tc>
        <w:tc>
          <w:tcPr>
            <w:tcW w:type="dxa" w:w="4320"/>
          </w:tcPr>
          <w:p>
            <w:r>
              <w:t>Niewykonany</w:t>
            </w:r>
          </w:p>
        </w:tc>
      </w:tr>
      <w:tr>
        <w:tc>
          <w:tcPr>
            <w:tcW w:type="dxa" w:w="4320"/>
          </w:tcPr>
          <w:p>
            <w:r>
              <w:t>Planowany czas wykonania testu</w:t>
            </w:r>
          </w:p>
        </w:tc>
        <w:tc>
          <w:tcPr>
            <w:tcW w:type="dxa" w:w="4320"/>
          </w:tcPr>
          <w:p>
            <w:r>
              <w:t>[2025/06/26, 10.00]</w:t>
            </w:r>
          </w:p>
        </w:tc>
      </w:tr>
      <w:tr>
        <w:tc>
          <w:tcPr>
            <w:tcW w:type="dxa" w:w="4320"/>
          </w:tcPr>
          <w:p>
            <w:r>
              <w:t>Opis testu</w:t>
            </w:r>
          </w:p>
        </w:tc>
        <w:tc>
          <w:tcPr>
            <w:tcW w:type="dxa" w:w="4320"/>
          </w:tcPr>
          <w:p>
            <w:r>
              <w:t>Testuje proces rezerwacji biletu do kina przez użytkownika na portalu kinowym.</w:t>
            </w:r>
          </w:p>
        </w:tc>
      </w:tr>
      <w:tr>
        <w:tc>
          <w:tcPr>
            <w:tcW w:type="dxa" w:w="4320"/>
          </w:tcPr>
          <w:p>
            <w:r>
              <w:t>Cel testu</w:t>
            </w:r>
          </w:p>
        </w:tc>
        <w:tc>
          <w:tcPr>
            <w:tcW w:type="dxa" w:w="4320"/>
          </w:tcPr>
          <w:p>
            <w:r>
              <w:t>Sprawdzenie, czy cały proces rezerwacji przebiega zgodnie ze specyfikacją.</w:t>
            </w:r>
          </w:p>
        </w:tc>
      </w:tr>
      <w:tr>
        <w:tc>
          <w:tcPr>
            <w:tcW w:type="dxa" w:w="4320"/>
          </w:tcPr>
          <w:p>
            <w:r>
              <w:t>Opis danych testowych</w:t>
            </w:r>
          </w:p>
        </w:tc>
        <w:tc>
          <w:tcPr>
            <w:tcW w:type="dxa" w:w="4320"/>
          </w:tcPr>
          <w:p>
            <w:r>
              <w:t>film: Matrix</w:t>
              <w:br/>
              <w:t>miejsce: A5, A6</w:t>
              <w:br/>
              <w:t>dane kontaktowe: user@example.com</w:t>
            </w:r>
          </w:p>
        </w:tc>
      </w:tr>
    </w:tbl>
    <w:p/>
    <w:p>
      <w:pPr>
        <w:pStyle w:val="Heading2"/>
      </w:pPr>
      <w:r>
        <w:t>Czynności do wykonania przed testem</w:t>
      </w:r>
    </w:p>
    <w:p>
      <w:r>
        <w:t>Sprawdzenie dostępności systemu oraz odpowiednich uprawnień.</w:t>
      </w:r>
    </w:p>
    <w:p/>
    <w:p>
      <w:pPr>
        <w:pStyle w:val="Heading2"/>
      </w:pPr>
      <w:r>
        <w:t>Opis kroków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Krok</w:t>
            </w:r>
          </w:p>
        </w:tc>
        <w:tc>
          <w:tcPr>
            <w:tcW w:type="dxa" w:w="2880"/>
          </w:tcPr>
          <w:p>
            <w:r>
              <w:t>Opis czynności</w:t>
            </w:r>
          </w:p>
        </w:tc>
        <w:tc>
          <w:tcPr>
            <w:tcW w:type="dxa" w:w="2880"/>
          </w:tcPr>
          <w:p>
            <w:r>
              <w:t>Wynik kroku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Wybór miasta i kina oraz przejście do listy filmów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Wybór filmu i seansu oraz przejście do wyboru miejsc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Wybór dostępnych miejsc i kliknięcie przycisku „Rezerwuj”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Wprowadzenie danych kontaktowych i zatwierdzenie rezerwacji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</w:tbl>
    <w:p/>
    <w:p>
      <w:pPr>
        <w:pStyle w:val="Heading2"/>
      </w:pPr>
      <w:r>
        <w:t>Wykonanie testu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Wykonawca testu</w:t>
            </w:r>
          </w:p>
        </w:tc>
        <w:tc>
          <w:tcPr>
            <w:tcW w:type="dxa" w:w="4320"/>
          </w:tcPr>
          <w:p>
            <w:r>
              <w:t>[Imię, nazwisko, e-mail osoby testującej]</w:t>
            </w:r>
          </w:p>
        </w:tc>
      </w:tr>
      <w:tr>
        <w:tc>
          <w:tcPr>
            <w:tcW w:type="dxa" w:w="4320"/>
          </w:tcPr>
          <w:p>
            <w:r>
              <w:t>Data testu</w:t>
            </w:r>
          </w:p>
        </w:tc>
        <w:tc>
          <w:tcPr>
            <w:tcW w:type="dxa" w:w="4320"/>
          </w:tcPr>
          <w:p>
            <w:r>
              <w:t>[yyyy/mm/dd, hh.mm]</w:t>
            </w:r>
          </w:p>
        </w:tc>
      </w:tr>
      <w:tr>
        <w:tc>
          <w:tcPr>
            <w:tcW w:type="dxa" w:w="4320"/>
          </w:tcPr>
          <w:p>
            <w:r>
              <w:t>Załączniki</w:t>
            </w:r>
          </w:p>
        </w:tc>
        <w:tc>
          <w:tcPr>
            <w:tcW w:type="dxa" w:w="4320"/>
          </w:tcPr>
          <w:p>
            <w:r>
              <w:t>[pliki *.jpg, inne]</w:t>
            </w:r>
          </w:p>
        </w:tc>
      </w:tr>
      <w:tr>
        <w:tc>
          <w:tcPr>
            <w:tcW w:type="dxa" w:w="4320"/>
          </w:tcPr>
          <w:p>
            <w:r>
              <w:t>Wynik testu</w:t>
            </w:r>
          </w:p>
        </w:tc>
        <w:tc>
          <w:tcPr>
            <w:tcW w:type="dxa" w:w="4320"/>
          </w:tcPr>
          <w:p>
            <w:r>
              <w:t>Pozytywny/Negatywny</w:t>
            </w:r>
          </w:p>
        </w:tc>
      </w:tr>
    </w:tbl>
    <w:p/>
    <w:p>
      <w:pPr>
        <w:pStyle w:val="Heading2"/>
      </w:pPr>
      <w:r>
        <w:t>Opis błędu/uwagi</w:t>
      </w:r>
    </w:p>
    <w:p>
      <w:r>
        <w:t>Krok X: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